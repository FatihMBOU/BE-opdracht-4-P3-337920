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01F89" w:rsidR="00EB5EE0" w:rsidP="4F4ECEA8" w:rsidRDefault="00EB5EE0" w14:paraId="78CE19A5" w14:textId="3B82B4A7">
      <w:pPr>
        <w:rPr>
          <w:rFonts w:ascii="Arial" w:hAnsi="Arial" w:cs="Arial"/>
        </w:rPr>
      </w:pPr>
      <w:r w:rsidRPr="4F4ECEA8">
        <w:rPr>
          <w:rFonts w:ascii="Arial" w:hAnsi="Arial" w:cs="Arial"/>
        </w:rPr>
        <w:t>Allergeen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714"/>
        <w:gridCol w:w="1658"/>
        <w:gridCol w:w="1673"/>
        <w:gridCol w:w="1710"/>
      </w:tblGrid>
      <w:tr w:rsidRPr="00801F89" w:rsidR="00EB5EE0" w:rsidTr="2FA80199" w14:paraId="1EDF6B45" w14:textId="77777777">
        <w:tc>
          <w:tcPr>
            <w:tcW w:w="1771" w:type="dxa"/>
            <w:shd w:val="clear" w:color="auto" w:fill="BFBFBF" w:themeFill="background1" w:themeFillShade="BF"/>
          </w:tcPr>
          <w:p w:rsidRPr="00801F89" w:rsidR="00EB5EE0" w:rsidP="4F4ECEA8" w:rsidRDefault="00EB5EE0" w14:paraId="1C359784" w14:textId="0D41F264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Kolomnaam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:rsidRPr="00801F89" w:rsidR="00EB5EE0" w:rsidP="4F4ECEA8" w:rsidRDefault="00EB5EE0" w14:paraId="4F027573" w14:textId="35FC90AA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:rsidRPr="00801F89" w:rsidR="00EB5EE0" w:rsidP="4F4ECEA8" w:rsidRDefault="00EB5EE0" w14:paraId="2C609618" w14:textId="35469549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:rsidRPr="00801F89" w:rsidR="00EB5EE0" w:rsidP="4F4ECEA8" w:rsidRDefault="00EB5EE0" w14:paraId="106ADDFB" w14:textId="6FD9EEF4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:rsidRPr="00801F89" w:rsidR="00EB5EE0" w:rsidP="4F4ECEA8" w:rsidRDefault="00EB5EE0" w14:paraId="6ED28FB1" w14:textId="16B0F3E4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Opmerking</w:t>
            </w:r>
          </w:p>
        </w:tc>
      </w:tr>
      <w:tr w:rsidRPr="00801F89" w:rsidR="00EB5EE0" w:rsidTr="2FA80199" w14:paraId="1D635B68" w14:textId="77777777">
        <w:tc>
          <w:tcPr>
            <w:tcW w:w="1771" w:type="dxa"/>
          </w:tcPr>
          <w:p w:rsidRPr="00801F89" w:rsidR="00EB5EE0" w:rsidP="4F4ECEA8" w:rsidRDefault="00783421" w14:paraId="7C22F42E" w14:textId="5C8DEA81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Id</w:t>
            </w:r>
          </w:p>
        </w:tc>
        <w:tc>
          <w:tcPr>
            <w:tcW w:w="1771" w:type="dxa"/>
          </w:tcPr>
          <w:p w:rsidRPr="00801F89" w:rsidR="00EB5EE0" w:rsidP="4F4ECEA8" w:rsidRDefault="00EB5EE0" w14:paraId="63FE78CD" w14:textId="39646AE3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INT</w:t>
            </w:r>
            <w:r w:rsidRPr="4F4ECEA8" w:rsidR="00196BA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71" w:type="dxa"/>
          </w:tcPr>
          <w:p w:rsidRPr="00801F89" w:rsidR="00EB5EE0" w:rsidP="4F4ECEA8" w:rsidRDefault="00EB5EE0" w14:paraId="346D467C" w14:textId="7324AE4C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-</w:t>
            </w:r>
          </w:p>
        </w:tc>
        <w:tc>
          <w:tcPr>
            <w:tcW w:w="1771" w:type="dxa"/>
          </w:tcPr>
          <w:p w:rsidRPr="00801F89" w:rsidR="00EB5EE0" w:rsidP="4F4ECEA8" w:rsidRDefault="00EB5EE0" w14:paraId="5F35E01B" w14:textId="613F951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</w:tcPr>
          <w:p w:rsidRPr="00801F89" w:rsidR="00EB5EE0" w:rsidP="4F4ECEA8" w:rsidRDefault="283E4F2B" w14:paraId="30E35C94" w14:textId="20799AF6">
            <w:pPr>
              <w:rPr>
                <w:rFonts w:ascii="Arial" w:hAnsi="Arial" w:cs="Arial"/>
              </w:rPr>
            </w:pPr>
            <w:r w:rsidRPr="2FA80199">
              <w:rPr>
                <w:rFonts w:ascii="Arial" w:hAnsi="Arial" w:cs="Arial"/>
              </w:rPr>
              <w:t>Primary key unsigned auto inc.</w:t>
            </w:r>
          </w:p>
        </w:tc>
      </w:tr>
      <w:tr w:rsidRPr="00801F89" w:rsidR="00EB5EE0" w:rsidTr="2FA80199" w14:paraId="0F191A42" w14:textId="77777777">
        <w:tc>
          <w:tcPr>
            <w:tcW w:w="1771" w:type="dxa"/>
          </w:tcPr>
          <w:p w:rsidRPr="00801F89" w:rsidR="00EB5EE0" w:rsidP="4F4ECEA8" w:rsidRDefault="00EB5EE0" w14:paraId="07B65CC2" w14:textId="542ED213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AllergeenNaam</w:t>
            </w:r>
          </w:p>
        </w:tc>
        <w:tc>
          <w:tcPr>
            <w:tcW w:w="1771" w:type="dxa"/>
          </w:tcPr>
          <w:p w:rsidRPr="00801F89" w:rsidR="00EB5EE0" w:rsidP="4F4ECEA8" w:rsidRDefault="00EB5EE0" w14:paraId="7A1125E3" w14:textId="233DFFE4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VARCHAR</w:t>
            </w:r>
          </w:p>
        </w:tc>
        <w:tc>
          <w:tcPr>
            <w:tcW w:w="1771" w:type="dxa"/>
          </w:tcPr>
          <w:p w:rsidRPr="00801F89" w:rsidR="00EB5EE0" w:rsidP="4F4ECEA8" w:rsidRDefault="00EB5EE0" w14:paraId="7EE76421" w14:textId="646606FB">
            <w:pPr>
              <w:rPr>
                <w:rFonts w:ascii="Arial" w:hAnsi="Arial" w:cs="Arial"/>
              </w:rPr>
            </w:pPr>
            <w:r w:rsidRPr="2FA80199">
              <w:rPr>
                <w:rFonts w:ascii="Arial" w:hAnsi="Arial" w:cs="Arial"/>
              </w:rPr>
              <w:t>2</w:t>
            </w:r>
            <w:r w:rsidRPr="2FA80199" w:rsidR="4D3D431A">
              <w:rPr>
                <w:rFonts w:ascii="Arial" w:hAnsi="Arial" w:cs="Arial"/>
              </w:rPr>
              <w:t>00</w:t>
            </w:r>
          </w:p>
        </w:tc>
        <w:tc>
          <w:tcPr>
            <w:tcW w:w="1771" w:type="dxa"/>
          </w:tcPr>
          <w:p w:rsidRPr="00801F89" w:rsidR="00EB5EE0" w:rsidP="4F4ECEA8" w:rsidRDefault="00EB5EE0" w14:paraId="0DF95122" w14:textId="2467A3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</w:tcPr>
          <w:p w:rsidRPr="00801F89" w:rsidR="00EB5EE0" w:rsidP="4F4ECEA8" w:rsidRDefault="00EB5EE0" w14:paraId="30AA44AB" w14:textId="77777777">
            <w:pPr>
              <w:rPr>
                <w:rFonts w:ascii="Arial" w:hAnsi="Arial" w:cs="Arial"/>
              </w:rPr>
            </w:pPr>
          </w:p>
        </w:tc>
      </w:tr>
      <w:tr w:rsidRPr="00801F89" w:rsidR="00EB5EE0" w:rsidTr="2FA80199" w14:paraId="111CFCA6" w14:textId="77777777">
        <w:tc>
          <w:tcPr>
            <w:tcW w:w="1771" w:type="dxa"/>
          </w:tcPr>
          <w:p w:rsidRPr="00801F89" w:rsidR="00EB5EE0" w:rsidP="4F4ECEA8" w:rsidRDefault="00EB5EE0" w14:paraId="51110A0D" w14:textId="36F6C3D4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Omschrijving</w:t>
            </w:r>
          </w:p>
        </w:tc>
        <w:tc>
          <w:tcPr>
            <w:tcW w:w="1771" w:type="dxa"/>
          </w:tcPr>
          <w:p w:rsidRPr="00801F89" w:rsidR="00EB5EE0" w:rsidP="4F4ECEA8" w:rsidRDefault="00EB5EE0" w14:paraId="15BB77C8" w14:textId="33C36D50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VARCHAR</w:t>
            </w:r>
          </w:p>
        </w:tc>
        <w:tc>
          <w:tcPr>
            <w:tcW w:w="1771" w:type="dxa"/>
          </w:tcPr>
          <w:p w:rsidRPr="00801F89" w:rsidR="00EB5EE0" w:rsidP="4F4ECEA8" w:rsidRDefault="00EB5EE0" w14:paraId="53EEEC14" w14:textId="7547657D">
            <w:pPr>
              <w:rPr>
                <w:rFonts w:ascii="Arial" w:hAnsi="Arial" w:cs="Arial"/>
              </w:rPr>
            </w:pPr>
            <w:r w:rsidRPr="2FA80199">
              <w:rPr>
                <w:rFonts w:ascii="Arial" w:hAnsi="Arial" w:cs="Arial"/>
              </w:rPr>
              <w:t>2</w:t>
            </w:r>
            <w:r w:rsidRPr="2FA80199" w:rsidR="7E17CF54">
              <w:rPr>
                <w:rFonts w:ascii="Arial" w:hAnsi="Arial" w:cs="Arial"/>
              </w:rPr>
              <w:t>00</w:t>
            </w:r>
          </w:p>
        </w:tc>
        <w:tc>
          <w:tcPr>
            <w:tcW w:w="1771" w:type="dxa"/>
          </w:tcPr>
          <w:p w:rsidRPr="00801F89" w:rsidR="00EB5EE0" w:rsidP="4F4ECEA8" w:rsidRDefault="00EB5EE0" w14:paraId="0FE38C7E" w14:textId="62589D49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</w:tcPr>
          <w:p w:rsidRPr="00801F89" w:rsidR="00EB5EE0" w:rsidP="4F4ECEA8" w:rsidRDefault="00EB5EE0" w14:paraId="27916D5B" w14:textId="77777777">
            <w:pPr>
              <w:rPr>
                <w:rFonts w:ascii="Arial" w:hAnsi="Arial" w:cs="Arial"/>
              </w:rPr>
            </w:pPr>
          </w:p>
        </w:tc>
      </w:tr>
      <w:tr w:rsidRPr="00801F89" w:rsidR="00EB5EE0" w:rsidTr="2FA80199" w14:paraId="1BA217A8" w14:textId="77777777">
        <w:tc>
          <w:tcPr>
            <w:tcW w:w="1771" w:type="dxa"/>
          </w:tcPr>
          <w:p w:rsidRPr="00801F89" w:rsidR="00EB5EE0" w:rsidP="4F4ECEA8" w:rsidRDefault="00EB5EE0" w14:paraId="201535D0" w14:textId="7C96E9D5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IsActief</w:t>
            </w:r>
          </w:p>
        </w:tc>
        <w:tc>
          <w:tcPr>
            <w:tcW w:w="1771" w:type="dxa"/>
          </w:tcPr>
          <w:p w:rsidRPr="00801F89" w:rsidR="00EB5EE0" w:rsidP="4F4ECEA8" w:rsidRDefault="00EB5EE0" w14:paraId="68BE274E" w14:textId="44959B4C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BIT</w:t>
            </w:r>
          </w:p>
        </w:tc>
        <w:tc>
          <w:tcPr>
            <w:tcW w:w="1771" w:type="dxa"/>
          </w:tcPr>
          <w:p w:rsidRPr="00801F89" w:rsidR="00EB5EE0" w:rsidP="4F4ECEA8" w:rsidRDefault="00EB5EE0" w14:paraId="61F6C4C2" w14:textId="3A738375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1</w:t>
            </w:r>
          </w:p>
        </w:tc>
        <w:tc>
          <w:tcPr>
            <w:tcW w:w="1771" w:type="dxa"/>
          </w:tcPr>
          <w:p w:rsidRPr="00801F89" w:rsidR="00EB5EE0" w:rsidP="4F4ECEA8" w:rsidRDefault="00EB5EE0" w14:paraId="52E7361E" w14:textId="7C86F8F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</w:tcPr>
          <w:p w:rsidRPr="00801F89" w:rsidR="00EB5EE0" w:rsidP="4F4ECEA8" w:rsidRDefault="00EB5EE0" w14:paraId="0B140F78" w14:textId="0EF9D58E">
            <w:pPr>
              <w:rPr>
                <w:rFonts w:ascii="Arial" w:hAnsi="Arial" w:cs="Arial"/>
              </w:rPr>
            </w:pPr>
          </w:p>
        </w:tc>
      </w:tr>
      <w:tr w:rsidRPr="00801F89" w:rsidR="00EB5EE0" w:rsidTr="2FA80199" w14:paraId="516CA688" w14:textId="77777777">
        <w:tc>
          <w:tcPr>
            <w:tcW w:w="1771" w:type="dxa"/>
          </w:tcPr>
          <w:p w:rsidRPr="00801F89" w:rsidR="00EB5EE0" w:rsidP="4F4ECEA8" w:rsidRDefault="00EB5EE0" w14:paraId="34725030" w14:textId="5B2C3996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Opmerking</w:t>
            </w:r>
          </w:p>
        </w:tc>
        <w:tc>
          <w:tcPr>
            <w:tcW w:w="1771" w:type="dxa"/>
          </w:tcPr>
          <w:p w:rsidRPr="00801F89" w:rsidR="00EB5EE0" w:rsidP="4F4ECEA8" w:rsidRDefault="00EB5EE0" w14:paraId="207B1835" w14:textId="4AAA292D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VARCHAR</w:t>
            </w:r>
          </w:p>
        </w:tc>
        <w:tc>
          <w:tcPr>
            <w:tcW w:w="1771" w:type="dxa"/>
          </w:tcPr>
          <w:p w:rsidRPr="00801F89" w:rsidR="00EB5EE0" w:rsidP="4F4ECEA8" w:rsidRDefault="00EB5EE0" w14:paraId="2D5C69C5" w14:textId="7CFA7C95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255</w:t>
            </w:r>
          </w:p>
        </w:tc>
        <w:tc>
          <w:tcPr>
            <w:tcW w:w="1771" w:type="dxa"/>
          </w:tcPr>
          <w:p w:rsidRPr="00801F89" w:rsidR="00EB5EE0" w:rsidP="4F4ECEA8" w:rsidRDefault="00EB5EE0" w14:paraId="4D526D1A" w14:textId="308A6D25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Ja</w:t>
            </w:r>
          </w:p>
        </w:tc>
        <w:tc>
          <w:tcPr>
            <w:tcW w:w="1772" w:type="dxa"/>
          </w:tcPr>
          <w:p w:rsidRPr="00801F89" w:rsidR="00EB5EE0" w:rsidP="4F4ECEA8" w:rsidRDefault="00EB5EE0" w14:paraId="6E3063AC" w14:textId="77777777">
            <w:pPr>
              <w:rPr>
                <w:rFonts w:ascii="Arial" w:hAnsi="Arial" w:cs="Arial"/>
              </w:rPr>
            </w:pPr>
          </w:p>
        </w:tc>
      </w:tr>
      <w:tr w:rsidRPr="00801F89" w:rsidR="00EB5EE0" w:rsidTr="2FA80199" w14:paraId="46C12498" w14:textId="77777777">
        <w:trPr>
          <w:trHeight w:val="300"/>
        </w:trPr>
        <w:tc>
          <w:tcPr>
            <w:tcW w:w="1771" w:type="dxa"/>
          </w:tcPr>
          <w:p w:rsidRPr="00801F89" w:rsidR="00EB5EE0" w:rsidP="4F4ECEA8" w:rsidRDefault="00EB5EE0" w14:paraId="503DA2B8" w14:textId="4989F896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DatumAangemaakt</w:t>
            </w:r>
          </w:p>
        </w:tc>
        <w:tc>
          <w:tcPr>
            <w:tcW w:w="1771" w:type="dxa"/>
          </w:tcPr>
          <w:p w:rsidRPr="00801F89" w:rsidR="00EB5EE0" w:rsidP="4F4ECEA8" w:rsidRDefault="00EB5EE0" w14:paraId="67985B96" w14:textId="4D126BA8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DATETIME</w:t>
            </w:r>
          </w:p>
        </w:tc>
        <w:tc>
          <w:tcPr>
            <w:tcW w:w="1771" w:type="dxa"/>
          </w:tcPr>
          <w:p w:rsidRPr="00801F89" w:rsidR="00EB5EE0" w:rsidP="4F4ECEA8" w:rsidRDefault="00EB5EE0" w14:paraId="5AFE752A" w14:textId="56B8EBB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6</w:t>
            </w:r>
          </w:p>
        </w:tc>
        <w:tc>
          <w:tcPr>
            <w:tcW w:w="1771" w:type="dxa"/>
          </w:tcPr>
          <w:p w:rsidRPr="00801F89" w:rsidR="00EB5EE0" w:rsidP="4F4ECEA8" w:rsidRDefault="00EB5EE0" w14:paraId="6EE1A6C5" w14:textId="0F37A399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</w:tcPr>
          <w:p w:rsidRPr="00801F89" w:rsidR="00EB5EE0" w:rsidP="4F4ECEA8" w:rsidRDefault="00EB5EE0" w14:paraId="61C7BD97" w14:textId="2172E5C7">
            <w:pPr>
              <w:rPr>
                <w:rFonts w:ascii="Arial" w:hAnsi="Arial" w:cs="Arial"/>
              </w:rPr>
            </w:pPr>
          </w:p>
        </w:tc>
      </w:tr>
      <w:tr w:rsidRPr="00801F89" w:rsidR="00EB5EE0" w:rsidTr="2FA80199" w14:paraId="1E3923EF" w14:textId="77777777">
        <w:tc>
          <w:tcPr>
            <w:tcW w:w="1771" w:type="dxa"/>
          </w:tcPr>
          <w:p w:rsidRPr="00801F89" w:rsidR="00EB5EE0" w:rsidP="4F4ECEA8" w:rsidRDefault="00EB5EE0" w14:paraId="0C82BDBE" w14:textId="676D60C5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DatumGewijzigd</w:t>
            </w:r>
          </w:p>
        </w:tc>
        <w:tc>
          <w:tcPr>
            <w:tcW w:w="1771" w:type="dxa"/>
          </w:tcPr>
          <w:p w:rsidRPr="00801F89" w:rsidR="00EB5EE0" w:rsidP="4F4ECEA8" w:rsidRDefault="00EB5EE0" w14:paraId="0EB5CDEF" w14:textId="6A265189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DATETIME</w:t>
            </w:r>
          </w:p>
        </w:tc>
        <w:tc>
          <w:tcPr>
            <w:tcW w:w="1771" w:type="dxa"/>
          </w:tcPr>
          <w:p w:rsidRPr="00801F89" w:rsidR="00EB5EE0" w:rsidP="4F4ECEA8" w:rsidRDefault="00EB5EE0" w14:paraId="6FAA0E3B" w14:textId="5B12EB28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6</w:t>
            </w:r>
          </w:p>
        </w:tc>
        <w:tc>
          <w:tcPr>
            <w:tcW w:w="1771" w:type="dxa"/>
          </w:tcPr>
          <w:p w:rsidRPr="00801F89" w:rsidR="00EB5EE0" w:rsidP="4F4ECEA8" w:rsidRDefault="00EB5EE0" w14:paraId="69F0E76A" w14:textId="7FD43711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</w:tcPr>
          <w:p w:rsidRPr="00801F89" w:rsidR="00EB5EE0" w:rsidP="4F4ECEA8" w:rsidRDefault="00EB5EE0" w14:paraId="59EAC29F" w14:textId="219AC02C">
            <w:pPr>
              <w:rPr>
                <w:rFonts w:ascii="Arial" w:hAnsi="Arial" w:cs="Arial"/>
              </w:rPr>
            </w:pPr>
          </w:p>
        </w:tc>
      </w:tr>
    </w:tbl>
    <w:p w:rsidRPr="00801F89" w:rsidR="00783421" w:rsidP="4F4ECEA8" w:rsidRDefault="00783421" w14:paraId="171F43D7" w14:textId="77777777">
      <w:pPr>
        <w:rPr>
          <w:rFonts w:ascii="Arial" w:hAnsi="Arial" w:cs="Arial"/>
        </w:rPr>
      </w:pPr>
    </w:p>
    <w:p w:rsidRPr="00801F89" w:rsidR="00E70E41" w:rsidP="4F4ECEA8" w:rsidRDefault="00E70E41" w14:paraId="670D7B22" w14:textId="77777777">
      <w:pPr>
        <w:rPr>
          <w:rFonts w:ascii="Arial" w:hAnsi="Arial" w:cs="Arial"/>
        </w:rPr>
      </w:pPr>
    </w:p>
    <w:p w:rsidRPr="00801F89" w:rsidR="00783421" w:rsidP="4F4ECEA8" w:rsidRDefault="00783421" w14:paraId="2D27AA8B" w14:textId="154083D0">
      <w:pPr>
        <w:rPr>
          <w:rFonts w:ascii="Arial" w:hAnsi="Arial" w:cs="Arial"/>
        </w:rPr>
      </w:pPr>
      <w:r w:rsidRPr="4F4ECEA8">
        <w:rPr>
          <w:rFonts w:ascii="Arial" w:hAnsi="Arial" w:cs="Arial"/>
        </w:rPr>
        <w:t>Contact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1505"/>
        <w:gridCol w:w="1240"/>
        <w:gridCol w:w="1313"/>
        <w:gridCol w:w="2698"/>
      </w:tblGrid>
      <w:tr w:rsidRPr="00801F89" w:rsidR="00783421" w:rsidTr="514EA3AE" w14:paraId="56369C67" w14:textId="77777777">
        <w:tc>
          <w:tcPr>
            <w:tcW w:w="1771" w:type="dxa"/>
            <w:shd w:val="clear" w:color="auto" w:fill="BFBFBF" w:themeFill="background1" w:themeFillShade="BF"/>
            <w:tcMar/>
          </w:tcPr>
          <w:p w:rsidRPr="00801F89" w:rsidR="00783421" w:rsidP="4F4ECEA8" w:rsidRDefault="00783421" w14:paraId="65C672CE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Kolomnaam</w:t>
            </w:r>
          </w:p>
        </w:tc>
        <w:tc>
          <w:tcPr>
            <w:tcW w:w="1771" w:type="dxa"/>
            <w:shd w:val="clear" w:color="auto" w:fill="BFBFBF" w:themeFill="background1" w:themeFillShade="BF"/>
            <w:tcMar/>
          </w:tcPr>
          <w:p w:rsidRPr="00801F89" w:rsidR="00783421" w:rsidP="4F4ECEA8" w:rsidRDefault="00783421" w14:paraId="092F40A6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  <w:tcMar/>
          </w:tcPr>
          <w:p w:rsidRPr="00801F89" w:rsidR="00783421" w:rsidP="4F4ECEA8" w:rsidRDefault="00783421" w14:paraId="74CFE4C9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  <w:tcMar/>
          </w:tcPr>
          <w:p w:rsidRPr="00801F89" w:rsidR="00783421" w:rsidP="4F4ECEA8" w:rsidRDefault="00783421" w14:paraId="6688F3F8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  <w:tcMar/>
          </w:tcPr>
          <w:p w:rsidRPr="00801F89" w:rsidR="00783421" w:rsidP="4F4ECEA8" w:rsidRDefault="00783421" w14:paraId="2F046229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Opmerking</w:t>
            </w:r>
          </w:p>
        </w:tc>
      </w:tr>
      <w:tr w:rsidRPr="00801F89" w:rsidR="00783421" w:rsidTr="514EA3AE" w14:paraId="2BE585A4" w14:textId="77777777">
        <w:tc>
          <w:tcPr>
            <w:tcW w:w="1771" w:type="dxa"/>
            <w:tcMar/>
          </w:tcPr>
          <w:p w:rsidRPr="00801F89" w:rsidR="00783421" w:rsidP="4F4ECEA8" w:rsidRDefault="00783421" w14:paraId="081B0FA3" w14:textId="6E01F65B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Id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11338921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INT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01207136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-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54A3DD43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  <w:tcMar/>
          </w:tcPr>
          <w:p w:rsidRPr="00801F89" w:rsidR="00783421" w:rsidP="4F4ECEA8" w:rsidRDefault="3233DF45" w14:paraId="2D6C3978" w14:textId="23A85F8A">
            <w:pPr>
              <w:rPr>
                <w:rFonts w:ascii="Arial" w:hAnsi="Arial" w:cs="Arial"/>
              </w:rPr>
            </w:pPr>
            <w:r w:rsidRPr="2FA80199">
              <w:rPr>
                <w:rFonts w:ascii="Arial" w:hAnsi="Arial" w:cs="Arial"/>
              </w:rPr>
              <w:t>Primary key unsigned auto inc.</w:t>
            </w:r>
          </w:p>
        </w:tc>
      </w:tr>
      <w:tr w:rsidRPr="00801F89" w:rsidR="00783421" w:rsidTr="514EA3AE" w14:paraId="1032C192" w14:textId="77777777">
        <w:tc>
          <w:tcPr>
            <w:tcW w:w="1771" w:type="dxa"/>
            <w:tcMar/>
          </w:tcPr>
          <w:p w:rsidRPr="00801F89" w:rsidR="00783421" w:rsidP="4F4ECEA8" w:rsidRDefault="00783421" w14:paraId="1F449E46" w14:textId="72467809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Straat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2678B807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VARCHAR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00389ACC" w14:textId="499AFD0A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100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169724B5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  <w:tcMar/>
          </w:tcPr>
          <w:p w:rsidRPr="00801F89" w:rsidR="00783421" w:rsidP="4F4ECEA8" w:rsidRDefault="00783421" w14:paraId="3F67E7C2" w14:textId="77777777">
            <w:pPr>
              <w:rPr>
                <w:rFonts w:ascii="Arial" w:hAnsi="Arial" w:cs="Arial"/>
              </w:rPr>
            </w:pPr>
          </w:p>
        </w:tc>
      </w:tr>
      <w:tr w:rsidRPr="00801F89" w:rsidR="00783421" w:rsidTr="514EA3AE" w14:paraId="3EA3930D" w14:textId="77777777">
        <w:tc>
          <w:tcPr>
            <w:tcW w:w="1771" w:type="dxa"/>
            <w:tcMar/>
          </w:tcPr>
          <w:p w:rsidRPr="00801F89" w:rsidR="00783421" w:rsidP="4F4ECEA8" w:rsidRDefault="00783421" w14:paraId="0638BDA8" w14:textId="21D878EE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Huisnummer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49D091AD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VARCHAR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617163CD" w14:textId="383F1454">
            <w:pPr>
              <w:rPr>
                <w:rFonts w:ascii="Arial" w:hAnsi="Arial" w:cs="Arial"/>
              </w:rPr>
            </w:pPr>
            <w:r w:rsidRPr="514EA3AE" w:rsidR="79FC5375">
              <w:rPr>
                <w:rFonts w:ascii="Arial" w:hAnsi="Arial" w:cs="Arial"/>
              </w:rPr>
              <w:t>4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560E9407" w14:textId="5E85B471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  <w:tcMar/>
          </w:tcPr>
          <w:p w:rsidRPr="00801F89" w:rsidR="00783421" w:rsidP="4F4ECEA8" w:rsidRDefault="00783421" w14:paraId="0851A13F" w14:textId="77777777">
            <w:pPr>
              <w:rPr>
                <w:rFonts w:ascii="Arial" w:hAnsi="Arial" w:cs="Arial"/>
              </w:rPr>
            </w:pPr>
          </w:p>
        </w:tc>
      </w:tr>
      <w:tr w:rsidRPr="00801F89" w:rsidR="00783421" w:rsidTr="514EA3AE" w14:paraId="59BEFCD3" w14:textId="77777777">
        <w:tc>
          <w:tcPr>
            <w:tcW w:w="1771" w:type="dxa"/>
            <w:tcMar/>
          </w:tcPr>
          <w:p w:rsidRPr="00801F89" w:rsidR="00783421" w:rsidP="4F4ECEA8" w:rsidRDefault="00783421" w14:paraId="244D3729" w14:textId="0AC7498C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Postcode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4149E6C7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VARCHAR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4B2733B0" w14:textId="3B473FB5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6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39F6C725" w14:textId="1BA2C094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  <w:tcMar/>
          </w:tcPr>
          <w:p w:rsidRPr="00801F89" w:rsidR="00783421" w:rsidP="4F4ECEA8" w:rsidRDefault="00783421" w14:paraId="4B42B8F9" w14:textId="77777777">
            <w:pPr>
              <w:rPr>
                <w:rFonts w:ascii="Arial" w:hAnsi="Arial" w:cs="Arial"/>
              </w:rPr>
            </w:pPr>
          </w:p>
        </w:tc>
      </w:tr>
      <w:tr w:rsidRPr="00801F89" w:rsidR="00783421" w:rsidTr="514EA3AE" w14:paraId="49E93677" w14:textId="77777777">
        <w:tc>
          <w:tcPr>
            <w:tcW w:w="1771" w:type="dxa"/>
            <w:tcMar/>
          </w:tcPr>
          <w:p w:rsidRPr="00801F89" w:rsidR="00783421" w:rsidP="4F4ECEA8" w:rsidRDefault="00783421" w14:paraId="0EF618BA" w14:textId="4B85FB9A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Stad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121F4488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VARCHAR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5494C848" w14:textId="5297A401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50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6AD458CE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  <w:tcMar/>
          </w:tcPr>
          <w:p w:rsidRPr="00801F89" w:rsidR="00783421" w:rsidP="4F4ECEA8" w:rsidRDefault="00783421" w14:paraId="6F5FD131" w14:textId="77777777">
            <w:pPr>
              <w:rPr>
                <w:rFonts w:ascii="Arial" w:hAnsi="Arial" w:cs="Arial"/>
              </w:rPr>
            </w:pPr>
          </w:p>
        </w:tc>
      </w:tr>
      <w:tr w:rsidRPr="00801F89" w:rsidR="00783421" w:rsidTr="514EA3AE" w14:paraId="13DD3A4A" w14:textId="77777777">
        <w:tc>
          <w:tcPr>
            <w:tcW w:w="1771" w:type="dxa"/>
            <w:tcMar/>
          </w:tcPr>
          <w:p w:rsidRPr="00801F89" w:rsidR="00783421" w:rsidP="4F4ECEA8" w:rsidRDefault="00783421" w14:paraId="12DB6234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IsActief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055318BF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BIT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5FE8FF2C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1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08922623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  <w:tcMar/>
          </w:tcPr>
          <w:p w:rsidRPr="00801F89" w:rsidR="00783421" w:rsidP="4F4ECEA8" w:rsidRDefault="00783421" w14:paraId="69CDB673" w14:textId="428EDB38">
            <w:pPr>
              <w:rPr>
                <w:rFonts w:ascii="Arial" w:hAnsi="Arial" w:cs="Arial"/>
              </w:rPr>
            </w:pPr>
          </w:p>
        </w:tc>
      </w:tr>
      <w:tr w:rsidRPr="00801F89" w:rsidR="00783421" w:rsidTr="514EA3AE" w14:paraId="59AA406C" w14:textId="77777777">
        <w:tc>
          <w:tcPr>
            <w:tcW w:w="1771" w:type="dxa"/>
            <w:tcMar/>
          </w:tcPr>
          <w:p w:rsidRPr="00801F89" w:rsidR="00783421" w:rsidP="4F4ECEA8" w:rsidRDefault="00783421" w14:paraId="2911DA90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Opmerking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2CFA8A33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VARCHAR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22948FBC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255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385AE488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Ja</w:t>
            </w:r>
          </w:p>
        </w:tc>
        <w:tc>
          <w:tcPr>
            <w:tcW w:w="1772" w:type="dxa"/>
            <w:tcMar/>
          </w:tcPr>
          <w:p w:rsidRPr="00801F89" w:rsidR="00783421" w:rsidP="4F4ECEA8" w:rsidRDefault="00783421" w14:paraId="11FE08F4" w14:textId="77777777">
            <w:pPr>
              <w:rPr>
                <w:rFonts w:ascii="Arial" w:hAnsi="Arial" w:cs="Arial"/>
              </w:rPr>
            </w:pPr>
          </w:p>
        </w:tc>
      </w:tr>
      <w:tr w:rsidRPr="00801F89" w:rsidR="00783421" w:rsidTr="514EA3AE" w14:paraId="4FD72108" w14:textId="77777777">
        <w:tc>
          <w:tcPr>
            <w:tcW w:w="1771" w:type="dxa"/>
            <w:tcMar/>
          </w:tcPr>
          <w:p w:rsidRPr="00801F89" w:rsidR="00783421" w:rsidP="4F4ECEA8" w:rsidRDefault="00783421" w14:paraId="73764985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DatumAangemaakt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1BEF6ECD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DATETIME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4B7A6F23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6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33066230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  <w:tcMar/>
          </w:tcPr>
          <w:p w:rsidRPr="00801F89" w:rsidR="00783421" w:rsidP="4F4ECEA8" w:rsidRDefault="00783421" w14:paraId="16F1A86D" w14:textId="50C9D799">
            <w:pPr>
              <w:rPr>
                <w:rFonts w:ascii="Arial" w:hAnsi="Arial" w:cs="Arial"/>
              </w:rPr>
            </w:pPr>
          </w:p>
        </w:tc>
      </w:tr>
      <w:tr w:rsidRPr="00801F89" w:rsidR="00783421" w:rsidTr="514EA3AE" w14:paraId="20D60401" w14:textId="77777777">
        <w:tc>
          <w:tcPr>
            <w:tcW w:w="1771" w:type="dxa"/>
            <w:tcMar/>
          </w:tcPr>
          <w:p w:rsidRPr="00801F89" w:rsidR="00783421" w:rsidP="4F4ECEA8" w:rsidRDefault="00783421" w14:paraId="0B1B1C08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DatumGewijzigd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2A0F1681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DATETIME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1FDF242A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6</w:t>
            </w:r>
          </w:p>
        </w:tc>
        <w:tc>
          <w:tcPr>
            <w:tcW w:w="1771" w:type="dxa"/>
            <w:tcMar/>
          </w:tcPr>
          <w:p w:rsidRPr="00801F89" w:rsidR="00783421" w:rsidP="4F4ECEA8" w:rsidRDefault="00783421" w14:paraId="4E7B15CE" w14:textId="777777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  <w:tcMar/>
          </w:tcPr>
          <w:p w:rsidRPr="00801F89" w:rsidR="00783421" w:rsidP="4F4ECEA8" w:rsidRDefault="00783421" w14:paraId="630062AA" w14:textId="58980D97">
            <w:pPr>
              <w:rPr>
                <w:rFonts w:ascii="Arial" w:hAnsi="Arial" w:cs="Arial"/>
              </w:rPr>
            </w:pPr>
          </w:p>
        </w:tc>
      </w:tr>
    </w:tbl>
    <w:p w:rsidRPr="00801F89" w:rsidR="00783421" w:rsidP="4F4ECEA8" w:rsidRDefault="00783421" w14:paraId="454CC4D3" w14:textId="77777777">
      <w:pPr>
        <w:rPr>
          <w:rFonts w:ascii="Arial" w:hAnsi="Arial" w:cs="Arial"/>
        </w:rPr>
      </w:pPr>
    </w:p>
    <w:p w:rsidRPr="00801F89" w:rsidR="00E70E41" w:rsidP="4F4ECEA8" w:rsidRDefault="00E70E41" w14:paraId="3DB5BD4A" w14:textId="77777777">
      <w:pPr>
        <w:rPr>
          <w:rFonts w:ascii="Arial" w:hAnsi="Arial" w:cs="Arial"/>
        </w:rPr>
      </w:pPr>
    </w:p>
    <w:p w:rsidRPr="00801F89" w:rsidR="00EB5EE0" w:rsidP="4F4ECEA8" w:rsidRDefault="00EB5EE0" w14:paraId="2AB60763" w14:textId="0B39A684">
      <w:pPr>
        <w:rPr>
          <w:rFonts w:ascii="Arial" w:hAnsi="Arial" w:cs="Arial"/>
        </w:rPr>
      </w:pPr>
      <w:r w:rsidRPr="4F4ECEA8">
        <w:rPr>
          <w:rFonts w:ascii="Arial" w:hAnsi="Arial" w:cs="Arial"/>
        </w:rPr>
        <w:t>Leverancier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1467"/>
        <w:gridCol w:w="1198"/>
        <w:gridCol w:w="1284"/>
        <w:gridCol w:w="2698"/>
      </w:tblGrid>
      <w:tr w:rsidRPr="00801F89" w:rsidR="00EB5EE0" w:rsidTr="320C8733" w14:paraId="49989A58" w14:textId="77777777">
        <w:tc>
          <w:tcPr>
            <w:tcW w:w="2173" w:type="dxa"/>
            <w:shd w:val="clear" w:color="auto" w:fill="BFBFBF" w:themeFill="background1" w:themeFillShade="BF"/>
            <w:tcMar/>
          </w:tcPr>
          <w:p w:rsidRPr="00801F89" w:rsidR="00EB5EE0" w:rsidP="4F4ECEA8" w:rsidRDefault="00EB5EE0" w14:paraId="74115982" w14:textId="29A57512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Kolomnaam</w:t>
            </w:r>
          </w:p>
        </w:tc>
        <w:tc>
          <w:tcPr>
            <w:tcW w:w="1525" w:type="dxa"/>
            <w:shd w:val="clear" w:color="auto" w:fill="BFBFBF" w:themeFill="background1" w:themeFillShade="BF"/>
            <w:tcMar/>
          </w:tcPr>
          <w:p w:rsidRPr="00801F89" w:rsidR="00EB5EE0" w:rsidP="4F4ECEA8" w:rsidRDefault="00EB5EE0" w14:paraId="58A3D719" w14:textId="4B88FE64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Datatype</w:t>
            </w:r>
          </w:p>
        </w:tc>
        <w:tc>
          <w:tcPr>
            <w:tcW w:w="1327" w:type="dxa"/>
            <w:shd w:val="clear" w:color="auto" w:fill="BFBFBF" w:themeFill="background1" w:themeFillShade="BF"/>
            <w:tcMar/>
          </w:tcPr>
          <w:p w:rsidRPr="00801F89" w:rsidR="00EB5EE0" w:rsidP="4F4ECEA8" w:rsidRDefault="00EB5EE0" w14:paraId="207FB220" w14:textId="61942DC6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Lengte</w:t>
            </w:r>
          </w:p>
        </w:tc>
        <w:tc>
          <w:tcPr>
            <w:tcW w:w="1398" w:type="dxa"/>
            <w:shd w:val="clear" w:color="auto" w:fill="BFBFBF" w:themeFill="background1" w:themeFillShade="BF"/>
            <w:tcMar/>
          </w:tcPr>
          <w:p w:rsidRPr="00801F89" w:rsidR="00EB5EE0" w:rsidP="4F4ECEA8" w:rsidRDefault="00EB5EE0" w14:paraId="5DE13982" w14:textId="0CACF0E8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Nullable</w:t>
            </w:r>
          </w:p>
        </w:tc>
        <w:tc>
          <w:tcPr>
            <w:tcW w:w="2433" w:type="dxa"/>
            <w:shd w:val="clear" w:color="auto" w:fill="BFBFBF" w:themeFill="background1" w:themeFillShade="BF"/>
            <w:tcMar/>
          </w:tcPr>
          <w:p w:rsidRPr="00801F89" w:rsidR="00EB5EE0" w:rsidP="4F4ECEA8" w:rsidRDefault="00EB5EE0" w14:paraId="24681FCC" w14:textId="61A29DF1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Opmerking</w:t>
            </w:r>
          </w:p>
        </w:tc>
      </w:tr>
      <w:tr w:rsidRPr="00801F89" w:rsidR="00EB5EE0" w:rsidTr="320C8733" w14:paraId="416EC3E8" w14:textId="77777777">
        <w:tc>
          <w:tcPr>
            <w:tcW w:w="2173" w:type="dxa"/>
            <w:tcMar/>
          </w:tcPr>
          <w:p w:rsidRPr="00801F89" w:rsidR="00EB5EE0" w:rsidP="4F4ECEA8" w:rsidRDefault="00783421" w14:paraId="7E65F583" w14:textId="403E85C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Id</w:t>
            </w:r>
          </w:p>
        </w:tc>
        <w:tc>
          <w:tcPr>
            <w:tcW w:w="1525" w:type="dxa"/>
            <w:tcMar/>
          </w:tcPr>
          <w:p w:rsidRPr="00801F89" w:rsidR="00EB5EE0" w:rsidP="4F4ECEA8" w:rsidRDefault="00EB5EE0" w14:paraId="288890BC" w14:textId="1A1A4E85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INT</w:t>
            </w:r>
          </w:p>
        </w:tc>
        <w:tc>
          <w:tcPr>
            <w:tcW w:w="1327" w:type="dxa"/>
            <w:tcMar/>
          </w:tcPr>
          <w:p w:rsidRPr="00801F89" w:rsidR="00EB5EE0" w:rsidP="4F4ECEA8" w:rsidRDefault="00EB5EE0" w14:paraId="1A2556BD" w14:textId="7E4307D3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-</w:t>
            </w:r>
          </w:p>
        </w:tc>
        <w:tc>
          <w:tcPr>
            <w:tcW w:w="1398" w:type="dxa"/>
            <w:tcMar/>
          </w:tcPr>
          <w:p w:rsidRPr="00801F89" w:rsidR="00EB5EE0" w:rsidP="4F4ECEA8" w:rsidRDefault="00EB5EE0" w14:paraId="257D4D5B" w14:textId="6C901CBD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2433" w:type="dxa"/>
            <w:tcMar/>
          </w:tcPr>
          <w:p w:rsidRPr="00801F89" w:rsidR="00EB5EE0" w:rsidP="4F4ECEA8" w:rsidRDefault="00EB5EE0" w14:paraId="530D547B" w14:textId="58B9D344">
            <w:pPr>
              <w:rPr>
                <w:rFonts w:ascii="Arial" w:hAnsi="Arial" w:cs="Arial"/>
              </w:rPr>
            </w:pPr>
            <w:r w:rsidRPr="514EA3AE" w:rsidR="5858B8E3">
              <w:rPr>
                <w:rFonts w:ascii="Arial" w:hAnsi="Arial" w:cs="Arial"/>
              </w:rPr>
              <w:t>Primary key unsigned auto inc.</w:t>
            </w:r>
          </w:p>
        </w:tc>
      </w:tr>
      <w:tr w:rsidRPr="00801F89" w:rsidR="00783421" w:rsidTr="320C8733" w14:paraId="54EFD8CE" w14:textId="77777777">
        <w:tc>
          <w:tcPr>
            <w:tcW w:w="2173" w:type="dxa"/>
            <w:tcMar/>
          </w:tcPr>
          <w:p w:rsidRPr="00801F89" w:rsidR="00783421" w:rsidP="4F4ECEA8" w:rsidRDefault="00783421" w14:paraId="754AC894" w14:textId="1747BE74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ContactId</w:t>
            </w:r>
          </w:p>
        </w:tc>
        <w:tc>
          <w:tcPr>
            <w:tcW w:w="1525" w:type="dxa"/>
            <w:tcMar/>
          </w:tcPr>
          <w:p w:rsidRPr="00801F89" w:rsidR="00783421" w:rsidP="4F4ECEA8" w:rsidRDefault="00783421" w14:paraId="50FDCA47" w14:textId="47D27F1D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INT</w:t>
            </w:r>
          </w:p>
        </w:tc>
        <w:tc>
          <w:tcPr>
            <w:tcW w:w="1327" w:type="dxa"/>
            <w:tcMar/>
          </w:tcPr>
          <w:p w:rsidRPr="00801F89" w:rsidR="00783421" w:rsidP="4F4ECEA8" w:rsidRDefault="00783421" w14:paraId="3345F104" w14:textId="71635E83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-</w:t>
            </w:r>
          </w:p>
        </w:tc>
        <w:tc>
          <w:tcPr>
            <w:tcW w:w="1398" w:type="dxa"/>
            <w:tcMar/>
          </w:tcPr>
          <w:p w:rsidRPr="00801F89" w:rsidR="00783421" w:rsidP="4F4ECEA8" w:rsidRDefault="00783421" w14:paraId="1D3BFD86" w14:textId="0C2DC5C6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2433" w:type="dxa"/>
            <w:tcMar/>
          </w:tcPr>
          <w:p w:rsidRPr="00801F89" w:rsidR="00783421" w:rsidP="4F4ECEA8" w:rsidRDefault="00783421" w14:paraId="2179B3B5" w14:textId="112CE0B8">
            <w:pPr>
              <w:rPr>
                <w:rFonts w:ascii="Arial" w:hAnsi="Arial" w:cs="Arial"/>
              </w:rPr>
            </w:pPr>
            <w:r w:rsidRPr="514EA3AE" w:rsidR="00783421">
              <w:rPr>
                <w:rFonts w:ascii="Arial" w:hAnsi="Arial" w:cs="Arial"/>
              </w:rPr>
              <w:t>F</w:t>
            </w:r>
            <w:r w:rsidRPr="514EA3AE" w:rsidR="1371CAF8">
              <w:rPr>
                <w:rFonts w:ascii="Arial" w:hAnsi="Arial" w:cs="Arial"/>
              </w:rPr>
              <w:t>oreign key</w:t>
            </w:r>
          </w:p>
        </w:tc>
      </w:tr>
      <w:tr w:rsidRPr="00801F89" w:rsidR="00EB5EE0" w:rsidTr="320C8733" w14:paraId="551D8F91" w14:textId="77777777">
        <w:tc>
          <w:tcPr>
            <w:tcW w:w="2173" w:type="dxa"/>
            <w:tcMar/>
          </w:tcPr>
          <w:p w:rsidRPr="00801F89" w:rsidR="00EB5EE0" w:rsidP="4F4ECEA8" w:rsidRDefault="00EB5EE0" w14:paraId="515E7139" w14:textId="4DC2A5A9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Naam</w:t>
            </w:r>
          </w:p>
        </w:tc>
        <w:tc>
          <w:tcPr>
            <w:tcW w:w="1525" w:type="dxa"/>
            <w:tcMar/>
          </w:tcPr>
          <w:p w:rsidRPr="00801F89" w:rsidR="00EB5EE0" w:rsidP="4F4ECEA8" w:rsidRDefault="00EB5EE0" w14:paraId="2F2A7EA9" w14:textId="180A315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VARCHAR</w:t>
            </w:r>
          </w:p>
        </w:tc>
        <w:tc>
          <w:tcPr>
            <w:tcW w:w="1327" w:type="dxa"/>
            <w:tcMar/>
          </w:tcPr>
          <w:p w:rsidRPr="00801F89" w:rsidR="00EB5EE0" w:rsidP="4F4ECEA8" w:rsidRDefault="00EB5EE0" w14:paraId="0C49E2E7" w14:textId="5A13A7AD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255</w:t>
            </w:r>
          </w:p>
        </w:tc>
        <w:tc>
          <w:tcPr>
            <w:tcW w:w="1398" w:type="dxa"/>
            <w:tcMar/>
          </w:tcPr>
          <w:p w:rsidRPr="00801F89" w:rsidR="00EB5EE0" w:rsidP="4F4ECEA8" w:rsidRDefault="00EB5EE0" w14:paraId="099272AA" w14:textId="3F148638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2433" w:type="dxa"/>
            <w:tcMar/>
          </w:tcPr>
          <w:p w:rsidRPr="00801F89" w:rsidR="00EB5EE0" w:rsidP="4F4ECEA8" w:rsidRDefault="00EB5EE0" w14:paraId="5245A6D1" w14:textId="77777777">
            <w:pPr>
              <w:rPr>
                <w:rFonts w:ascii="Arial" w:hAnsi="Arial" w:cs="Arial"/>
              </w:rPr>
            </w:pPr>
          </w:p>
        </w:tc>
      </w:tr>
      <w:tr w:rsidRPr="00801F89" w:rsidR="00EB5EE0" w:rsidTr="320C8733" w14:paraId="38540360" w14:textId="77777777">
        <w:tc>
          <w:tcPr>
            <w:tcW w:w="2173" w:type="dxa"/>
            <w:tcMar/>
          </w:tcPr>
          <w:p w:rsidRPr="00801F89" w:rsidR="00EB5EE0" w:rsidP="4F4ECEA8" w:rsidRDefault="00EB5EE0" w14:paraId="6A19A03D" w14:textId="116DDB2D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ContactPersoon</w:t>
            </w:r>
          </w:p>
        </w:tc>
        <w:tc>
          <w:tcPr>
            <w:tcW w:w="1525" w:type="dxa"/>
            <w:tcMar/>
          </w:tcPr>
          <w:p w:rsidRPr="00801F89" w:rsidR="00EB5EE0" w:rsidP="4F4ECEA8" w:rsidRDefault="00EB5EE0" w14:paraId="742539F2" w14:textId="3E7E161A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VARCHAR</w:t>
            </w:r>
          </w:p>
        </w:tc>
        <w:tc>
          <w:tcPr>
            <w:tcW w:w="1327" w:type="dxa"/>
            <w:tcMar/>
          </w:tcPr>
          <w:p w:rsidRPr="00801F89" w:rsidR="00EB5EE0" w:rsidP="4F4ECEA8" w:rsidRDefault="00EB5EE0" w14:paraId="532CE76F" w14:textId="0622CB99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255</w:t>
            </w:r>
          </w:p>
        </w:tc>
        <w:tc>
          <w:tcPr>
            <w:tcW w:w="1398" w:type="dxa"/>
            <w:tcMar/>
          </w:tcPr>
          <w:p w:rsidRPr="00801F89" w:rsidR="00EB5EE0" w:rsidP="4F4ECEA8" w:rsidRDefault="00EB5EE0" w14:paraId="7CB7642A" w14:textId="7FE9727D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Ja</w:t>
            </w:r>
          </w:p>
        </w:tc>
        <w:tc>
          <w:tcPr>
            <w:tcW w:w="2433" w:type="dxa"/>
            <w:tcMar/>
          </w:tcPr>
          <w:p w:rsidRPr="00801F89" w:rsidR="00EB5EE0" w:rsidP="4F4ECEA8" w:rsidRDefault="00EB5EE0" w14:paraId="228A8D1B" w14:textId="77777777">
            <w:pPr>
              <w:rPr>
                <w:rFonts w:ascii="Arial" w:hAnsi="Arial" w:cs="Arial"/>
              </w:rPr>
            </w:pPr>
          </w:p>
        </w:tc>
      </w:tr>
      <w:tr w:rsidRPr="00801F89" w:rsidR="00EB5EE0" w:rsidTr="320C8733" w14:paraId="37ADC53D" w14:textId="77777777">
        <w:tc>
          <w:tcPr>
            <w:tcW w:w="2173" w:type="dxa"/>
            <w:tcMar/>
          </w:tcPr>
          <w:p w:rsidRPr="00801F89" w:rsidR="00EB5EE0" w:rsidP="4F4ECEA8" w:rsidRDefault="00EB5EE0" w14:paraId="0A12470E" w14:textId="39DA114F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LeverancierNummer</w:t>
            </w:r>
          </w:p>
        </w:tc>
        <w:tc>
          <w:tcPr>
            <w:tcW w:w="1525" w:type="dxa"/>
            <w:tcMar/>
          </w:tcPr>
          <w:p w:rsidRPr="00801F89" w:rsidR="00EB5EE0" w:rsidP="4F4ECEA8" w:rsidRDefault="00EB5EE0" w14:paraId="7A3C9B01" w14:textId="7DD6CCC0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VARCHAR</w:t>
            </w:r>
          </w:p>
        </w:tc>
        <w:tc>
          <w:tcPr>
            <w:tcW w:w="1327" w:type="dxa"/>
            <w:tcMar/>
          </w:tcPr>
          <w:p w:rsidRPr="00801F89" w:rsidR="00EB5EE0" w:rsidP="4F4ECEA8" w:rsidRDefault="00EB5EE0" w14:paraId="02137B0A" w14:textId="3479E5C6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50</w:t>
            </w:r>
          </w:p>
        </w:tc>
        <w:tc>
          <w:tcPr>
            <w:tcW w:w="1398" w:type="dxa"/>
            <w:tcMar/>
          </w:tcPr>
          <w:p w:rsidRPr="00801F89" w:rsidR="00EB5EE0" w:rsidP="4F4ECEA8" w:rsidRDefault="00EB5EE0" w14:paraId="4063E3E8" w14:textId="4370B8DE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Ja</w:t>
            </w:r>
          </w:p>
        </w:tc>
        <w:tc>
          <w:tcPr>
            <w:tcW w:w="2433" w:type="dxa"/>
            <w:tcMar/>
          </w:tcPr>
          <w:p w:rsidRPr="00801F89" w:rsidR="00EB5EE0" w:rsidP="4F4ECEA8" w:rsidRDefault="00EB5EE0" w14:paraId="532B1ABE" w14:textId="77777777">
            <w:pPr>
              <w:rPr>
                <w:rFonts w:ascii="Arial" w:hAnsi="Arial" w:cs="Arial"/>
              </w:rPr>
            </w:pPr>
          </w:p>
        </w:tc>
      </w:tr>
      <w:tr w:rsidRPr="00801F89" w:rsidR="00EB5EE0" w:rsidTr="320C8733" w14:paraId="15F7929A" w14:textId="77777777">
        <w:tc>
          <w:tcPr>
            <w:tcW w:w="2173" w:type="dxa"/>
            <w:tcMar/>
          </w:tcPr>
          <w:p w:rsidRPr="00801F89" w:rsidR="00EB5EE0" w:rsidP="4F4ECEA8" w:rsidRDefault="00EB5EE0" w14:paraId="20748350" w14:textId="5670F19E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Mobiel</w:t>
            </w:r>
          </w:p>
        </w:tc>
        <w:tc>
          <w:tcPr>
            <w:tcW w:w="1525" w:type="dxa"/>
            <w:tcMar/>
          </w:tcPr>
          <w:p w:rsidRPr="00801F89" w:rsidR="00EB5EE0" w:rsidP="4F4ECEA8" w:rsidRDefault="00EB5EE0" w14:paraId="30DE58D9" w14:textId="45F2137D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VARCHAR</w:t>
            </w:r>
          </w:p>
        </w:tc>
        <w:tc>
          <w:tcPr>
            <w:tcW w:w="1327" w:type="dxa"/>
            <w:tcMar/>
          </w:tcPr>
          <w:p w:rsidRPr="00801F89" w:rsidR="00EB5EE0" w:rsidP="4F4ECEA8" w:rsidRDefault="00EB5EE0" w14:paraId="5D034CEE" w14:textId="72E27B1F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12</w:t>
            </w:r>
          </w:p>
        </w:tc>
        <w:tc>
          <w:tcPr>
            <w:tcW w:w="1398" w:type="dxa"/>
            <w:tcMar/>
          </w:tcPr>
          <w:p w:rsidRPr="00801F89" w:rsidR="00EB5EE0" w:rsidP="4F4ECEA8" w:rsidRDefault="00EB5EE0" w14:paraId="62AB26F7" w14:textId="759A56DC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2433" w:type="dxa"/>
            <w:tcMar/>
          </w:tcPr>
          <w:p w:rsidRPr="00801F89" w:rsidR="00EB5EE0" w:rsidP="4F4ECEA8" w:rsidRDefault="00EB5EE0" w14:paraId="5B02D022" w14:textId="77777777">
            <w:pPr>
              <w:rPr>
                <w:rFonts w:ascii="Arial" w:hAnsi="Arial" w:cs="Arial"/>
              </w:rPr>
            </w:pPr>
          </w:p>
        </w:tc>
      </w:tr>
      <w:tr w:rsidRPr="00801F89" w:rsidR="00EB5EE0" w:rsidTr="320C8733" w14:paraId="64FBF0DB" w14:textId="77777777">
        <w:tc>
          <w:tcPr>
            <w:tcW w:w="2173" w:type="dxa"/>
            <w:tcMar/>
          </w:tcPr>
          <w:p w:rsidRPr="00801F89" w:rsidR="00EB5EE0" w:rsidP="4F4ECEA8" w:rsidRDefault="00EB5EE0" w14:paraId="55BFE726" w14:textId="3D0326D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IsActief</w:t>
            </w:r>
          </w:p>
        </w:tc>
        <w:tc>
          <w:tcPr>
            <w:tcW w:w="1525" w:type="dxa"/>
            <w:tcMar/>
          </w:tcPr>
          <w:p w:rsidRPr="00801F89" w:rsidR="00EB5EE0" w:rsidP="4F4ECEA8" w:rsidRDefault="00EB5EE0" w14:paraId="3E138867" w14:textId="3CF5D5C1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BIT</w:t>
            </w:r>
          </w:p>
        </w:tc>
        <w:tc>
          <w:tcPr>
            <w:tcW w:w="1327" w:type="dxa"/>
            <w:tcMar/>
          </w:tcPr>
          <w:p w:rsidRPr="00801F89" w:rsidR="00EB5EE0" w:rsidP="4F4ECEA8" w:rsidRDefault="00EB5EE0" w14:paraId="0E64AAF7" w14:textId="3E162A2D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1</w:t>
            </w:r>
          </w:p>
        </w:tc>
        <w:tc>
          <w:tcPr>
            <w:tcW w:w="1398" w:type="dxa"/>
            <w:tcMar/>
          </w:tcPr>
          <w:p w:rsidRPr="00801F89" w:rsidR="00EB5EE0" w:rsidP="4F4ECEA8" w:rsidRDefault="00EB5EE0" w14:paraId="46FF8D83" w14:textId="735CCAC0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2433" w:type="dxa"/>
            <w:tcMar/>
          </w:tcPr>
          <w:p w:rsidRPr="00801F89" w:rsidR="00EB5EE0" w:rsidP="4F4ECEA8" w:rsidRDefault="00EB5EE0" w14:paraId="54E4B4E1" w14:textId="1FC266B0">
            <w:pPr>
              <w:rPr>
                <w:rFonts w:ascii="Arial" w:hAnsi="Arial" w:cs="Arial"/>
              </w:rPr>
            </w:pPr>
          </w:p>
        </w:tc>
      </w:tr>
      <w:tr w:rsidRPr="00801F89" w:rsidR="00EB5EE0" w:rsidTr="320C8733" w14:paraId="7BBEF9F7" w14:textId="77777777">
        <w:tc>
          <w:tcPr>
            <w:tcW w:w="2173" w:type="dxa"/>
            <w:tcMar/>
          </w:tcPr>
          <w:p w:rsidRPr="00801F89" w:rsidR="00EB5EE0" w:rsidP="4F4ECEA8" w:rsidRDefault="00EB5EE0" w14:paraId="3053E896" w14:textId="73F81715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Opmerking</w:t>
            </w:r>
          </w:p>
        </w:tc>
        <w:tc>
          <w:tcPr>
            <w:tcW w:w="1525" w:type="dxa"/>
            <w:tcMar/>
          </w:tcPr>
          <w:p w:rsidRPr="00801F89" w:rsidR="00EB5EE0" w:rsidP="4F4ECEA8" w:rsidRDefault="00EB5EE0" w14:paraId="1E0E92F8" w14:textId="0F9A74C5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VARCHAR</w:t>
            </w:r>
          </w:p>
        </w:tc>
        <w:tc>
          <w:tcPr>
            <w:tcW w:w="1327" w:type="dxa"/>
            <w:tcMar/>
          </w:tcPr>
          <w:p w:rsidRPr="00801F89" w:rsidR="00EB5EE0" w:rsidP="4F4ECEA8" w:rsidRDefault="00EB5EE0" w14:paraId="3028EAB8" w14:textId="337E7206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255</w:t>
            </w:r>
          </w:p>
        </w:tc>
        <w:tc>
          <w:tcPr>
            <w:tcW w:w="1398" w:type="dxa"/>
            <w:tcMar/>
          </w:tcPr>
          <w:p w:rsidRPr="00801F89" w:rsidR="00EB5EE0" w:rsidP="4F4ECEA8" w:rsidRDefault="00EB5EE0" w14:paraId="2CC15848" w14:textId="14E91C76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Ja</w:t>
            </w:r>
          </w:p>
        </w:tc>
        <w:tc>
          <w:tcPr>
            <w:tcW w:w="2433" w:type="dxa"/>
            <w:tcMar/>
          </w:tcPr>
          <w:p w:rsidRPr="00801F89" w:rsidR="00EB5EE0" w:rsidP="4F4ECEA8" w:rsidRDefault="00EB5EE0" w14:paraId="106487EB" w14:textId="77777777">
            <w:pPr>
              <w:rPr>
                <w:rFonts w:ascii="Arial" w:hAnsi="Arial" w:cs="Arial"/>
              </w:rPr>
            </w:pPr>
          </w:p>
        </w:tc>
      </w:tr>
      <w:tr w:rsidRPr="00801F89" w:rsidR="00EB5EE0" w:rsidTr="320C8733" w14:paraId="15BAC64A" w14:textId="77777777">
        <w:tc>
          <w:tcPr>
            <w:tcW w:w="2173" w:type="dxa"/>
            <w:tcMar/>
          </w:tcPr>
          <w:p w:rsidRPr="00801F89" w:rsidR="00EB5EE0" w:rsidP="4F4ECEA8" w:rsidRDefault="00EB5EE0" w14:paraId="27B26604" w14:textId="4DF58AE5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DatumAangemaakt</w:t>
            </w:r>
          </w:p>
        </w:tc>
        <w:tc>
          <w:tcPr>
            <w:tcW w:w="1525" w:type="dxa"/>
            <w:tcMar/>
          </w:tcPr>
          <w:p w:rsidRPr="00801F89" w:rsidR="00EB5EE0" w:rsidP="4F4ECEA8" w:rsidRDefault="00EB5EE0" w14:paraId="02006DD1" w14:textId="5FDE5D9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DATETIME</w:t>
            </w:r>
          </w:p>
        </w:tc>
        <w:tc>
          <w:tcPr>
            <w:tcW w:w="1327" w:type="dxa"/>
            <w:tcMar/>
          </w:tcPr>
          <w:p w:rsidRPr="00801F89" w:rsidR="00EB5EE0" w:rsidP="4F4ECEA8" w:rsidRDefault="00EB5EE0" w14:paraId="65818D8A" w14:textId="70B940FF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6</w:t>
            </w:r>
          </w:p>
        </w:tc>
        <w:tc>
          <w:tcPr>
            <w:tcW w:w="1398" w:type="dxa"/>
            <w:tcMar/>
          </w:tcPr>
          <w:p w:rsidRPr="00801F89" w:rsidR="00EB5EE0" w:rsidP="4F4ECEA8" w:rsidRDefault="00EB5EE0" w14:paraId="361FE431" w14:textId="0DFF59FF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2433" w:type="dxa"/>
            <w:tcMar/>
          </w:tcPr>
          <w:p w:rsidRPr="00801F89" w:rsidR="00EB5EE0" w:rsidP="4F4ECEA8" w:rsidRDefault="00EB5EE0" w14:paraId="0081FC5A" w14:textId="41433D35">
            <w:pPr>
              <w:rPr>
                <w:rFonts w:ascii="Arial" w:hAnsi="Arial" w:cs="Arial"/>
              </w:rPr>
            </w:pPr>
          </w:p>
        </w:tc>
      </w:tr>
      <w:tr w:rsidRPr="00801F89" w:rsidR="00EB5EE0" w:rsidTr="320C8733" w14:paraId="53C9C231" w14:textId="77777777">
        <w:tc>
          <w:tcPr>
            <w:tcW w:w="2173" w:type="dxa"/>
            <w:tcMar/>
          </w:tcPr>
          <w:p w:rsidRPr="00801F89" w:rsidR="00EB5EE0" w:rsidP="4F4ECEA8" w:rsidRDefault="00EB5EE0" w14:paraId="381CF48F" w14:textId="73AF1684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DatumGewijzigd</w:t>
            </w:r>
          </w:p>
        </w:tc>
        <w:tc>
          <w:tcPr>
            <w:tcW w:w="1525" w:type="dxa"/>
            <w:tcMar/>
          </w:tcPr>
          <w:p w:rsidRPr="00801F89" w:rsidR="00EB5EE0" w:rsidP="4F4ECEA8" w:rsidRDefault="00EB5EE0" w14:paraId="49DED456" w14:textId="1EFFBB85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DATETIME</w:t>
            </w:r>
          </w:p>
        </w:tc>
        <w:tc>
          <w:tcPr>
            <w:tcW w:w="1327" w:type="dxa"/>
            <w:tcMar/>
          </w:tcPr>
          <w:p w:rsidRPr="00801F89" w:rsidR="00EB5EE0" w:rsidP="4F4ECEA8" w:rsidRDefault="00EB5EE0" w14:paraId="0484BE8A" w14:textId="53C990A4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6</w:t>
            </w:r>
          </w:p>
        </w:tc>
        <w:tc>
          <w:tcPr>
            <w:tcW w:w="1398" w:type="dxa"/>
            <w:tcMar/>
          </w:tcPr>
          <w:p w:rsidRPr="00801F89" w:rsidR="00EB5EE0" w:rsidP="4F4ECEA8" w:rsidRDefault="00EB5EE0" w14:paraId="738E58B2" w14:textId="76BECDAC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2433" w:type="dxa"/>
            <w:tcMar/>
          </w:tcPr>
          <w:p w:rsidRPr="00801F89" w:rsidR="00EB5EE0" w:rsidP="4F4ECEA8" w:rsidRDefault="00EB5EE0" w14:paraId="36ED9715" w14:textId="10ED47ED">
            <w:pPr>
              <w:rPr>
                <w:rFonts w:ascii="Arial" w:hAnsi="Arial" w:cs="Arial"/>
              </w:rPr>
            </w:pPr>
          </w:p>
        </w:tc>
      </w:tr>
    </w:tbl>
    <w:p w:rsidRPr="00801F89" w:rsidR="00EB5EE0" w:rsidP="4F4ECEA8" w:rsidRDefault="00EB5EE0" w14:paraId="4A4184CE" w14:textId="77777777">
      <w:pPr>
        <w:rPr>
          <w:rFonts w:ascii="Arial" w:hAnsi="Arial" w:cs="Arial"/>
        </w:rPr>
      </w:pPr>
    </w:p>
    <w:p w:rsidRPr="00801F89" w:rsidR="00E70E41" w:rsidP="4F4ECEA8" w:rsidRDefault="00E70E41" w14:paraId="0610E5FA" w14:textId="77777777">
      <w:pPr>
        <w:rPr>
          <w:rFonts w:ascii="Arial" w:hAnsi="Arial" w:cs="Arial"/>
        </w:rPr>
      </w:pPr>
    </w:p>
    <w:p w:rsidRPr="00801F89" w:rsidR="00EB5EE0" w:rsidP="4F4ECEA8" w:rsidRDefault="00EB5EE0" w14:paraId="1AC66290" w14:textId="06C9C82C">
      <w:pPr>
        <w:rPr>
          <w:rFonts w:ascii="Arial" w:hAnsi="Arial" w:cs="Arial"/>
        </w:rPr>
      </w:pPr>
      <w:r w:rsidRPr="4F4ECEA8">
        <w:rPr>
          <w:rFonts w:ascii="Arial" w:hAnsi="Arial" w:cs="Arial"/>
        </w:rPr>
        <w:t>Magazijn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476"/>
        <w:gridCol w:w="1183"/>
        <w:gridCol w:w="1264"/>
        <w:gridCol w:w="2698"/>
      </w:tblGrid>
      <w:tr w:rsidRPr="00801F89" w:rsidR="00EB5EE0" w:rsidTr="320C8733" w14:paraId="17EE662A" w14:textId="77777777">
        <w:tc>
          <w:tcPr>
            <w:tcW w:w="1771" w:type="dxa"/>
            <w:shd w:val="clear" w:color="auto" w:fill="BFBFBF" w:themeFill="background1" w:themeFillShade="BF"/>
            <w:tcMar/>
          </w:tcPr>
          <w:p w:rsidRPr="00801F89" w:rsidR="00EB5EE0" w:rsidP="4F4ECEA8" w:rsidRDefault="00EB5EE0" w14:paraId="11835B2A" w14:textId="300BC5E9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Kolomnaam</w:t>
            </w:r>
          </w:p>
        </w:tc>
        <w:tc>
          <w:tcPr>
            <w:tcW w:w="1771" w:type="dxa"/>
            <w:shd w:val="clear" w:color="auto" w:fill="BFBFBF" w:themeFill="background1" w:themeFillShade="BF"/>
            <w:tcMar/>
          </w:tcPr>
          <w:p w:rsidRPr="00801F89" w:rsidR="00EB5EE0" w:rsidP="4F4ECEA8" w:rsidRDefault="00EB5EE0" w14:paraId="774D050A" w14:textId="4EB44A78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  <w:tcMar/>
          </w:tcPr>
          <w:p w:rsidRPr="00801F89" w:rsidR="00EB5EE0" w:rsidP="4F4ECEA8" w:rsidRDefault="00EB5EE0" w14:paraId="60C745F8" w14:textId="7599BABA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  <w:tcMar/>
          </w:tcPr>
          <w:p w:rsidRPr="00801F89" w:rsidR="00EB5EE0" w:rsidP="4F4ECEA8" w:rsidRDefault="00EB5EE0" w14:paraId="57D42651" w14:textId="259D694F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  <w:tcMar/>
          </w:tcPr>
          <w:p w:rsidRPr="00801F89" w:rsidR="00EB5EE0" w:rsidP="4F4ECEA8" w:rsidRDefault="00EB5EE0" w14:paraId="00CEC87F" w14:textId="22DDB95E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Opmerking</w:t>
            </w:r>
          </w:p>
        </w:tc>
      </w:tr>
      <w:tr w:rsidRPr="00801F89" w:rsidR="00EB5EE0" w:rsidTr="320C8733" w14:paraId="61D24AC6" w14:textId="77777777">
        <w:tc>
          <w:tcPr>
            <w:tcW w:w="1771" w:type="dxa"/>
            <w:tcMar/>
          </w:tcPr>
          <w:p w:rsidRPr="00801F89" w:rsidR="00EB5EE0" w:rsidP="4F4ECEA8" w:rsidRDefault="00EB5EE0" w14:paraId="2FD20B50" w14:textId="2F1D116F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Id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2808C7EE" w14:textId="0932915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INT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73EAB8B5" w14:textId="73FE6B0D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-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0EBCE5A4" w14:textId="025DD7A0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  <w:tcMar/>
          </w:tcPr>
          <w:p w:rsidRPr="00801F89" w:rsidR="00EB5EE0" w:rsidP="320C8733" w:rsidRDefault="00EB5EE0" w14:paraId="27327773" w14:textId="17230A50">
            <w:pPr>
              <w:rPr>
                <w:rFonts w:ascii="Arial" w:hAnsi="Arial" w:cs="Arial"/>
              </w:rPr>
            </w:pPr>
            <w:r w:rsidRPr="320C8733" w:rsidR="0E875C22">
              <w:rPr>
                <w:rFonts w:ascii="Arial" w:hAnsi="Arial" w:cs="Arial"/>
              </w:rPr>
              <w:t>Primary key unsigned auto inc.</w:t>
            </w:r>
          </w:p>
          <w:p w:rsidRPr="00801F89" w:rsidR="00EB5EE0" w:rsidP="4F4ECEA8" w:rsidRDefault="00EB5EE0" w14:paraId="7FC27368" w14:textId="3A84BAAB">
            <w:pPr>
              <w:rPr>
                <w:rFonts w:ascii="Arial" w:hAnsi="Arial" w:cs="Arial"/>
              </w:rPr>
            </w:pPr>
          </w:p>
        </w:tc>
      </w:tr>
      <w:tr w:rsidRPr="00801F89" w:rsidR="00EB5EE0" w:rsidTr="320C8733" w14:paraId="6F247752" w14:textId="77777777">
        <w:tc>
          <w:tcPr>
            <w:tcW w:w="1771" w:type="dxa"/>
            <w:tcMar/>
          </w:tcPr>
          <w:p w:rsidRPr="00801F89" w:rsidR="00EB5EE0" w:rsidP="4F4ECEA8" w:rsidRDefault="00EB5EE0" w14:paraId="5B8B80A5" w14:textId="7337A884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ProductId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11D3174E" w14:textId="3948CD89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INT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6A31CB3F" w14:textId="3901C4BB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-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134F2DC5" w14:textId="13E50A1C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Ja</w:t>
            </w:r>
          </w:p>
        </w:tc>
        <w:tc>
          <w:tcPr>
            <w:tcW w:w="1772" w:type="dxa"/>
            <w:tcMar/>
          </w:tcPr>
          <w:p w:rsidRPr="00801F89" w:rsidR="00EB5EE0" w:rsidP="4F4ECEA8" w:rsidRDefault="00EB5EE0" w14:paraId="5F9B9809" w14:textId="7B38785D">
            <w:pPr>
              <w:rPr>
                <w:rFonts w:ascii="Arial" w:hAnsi="Arial" w:cs="Arial"/>
              </w:rPr>
            </w:pPr>
            <w:r w:rsidRPr="320C8733" w:rsidR="00EB5EE0">
              <w:rPr>
                <w:rFonts w:ascii="Arial" w:hAnsi="Arial" w:cs="Arial"/>
              </w:rPr>
              <w:t>F</w:t>
            </w:r>
            <w:r w:rsidRPr="320C8733" w:rsidR="1AF4FC75">
              <w:rPr>
                <w:rFonts w:ascii="Arial" w:hAnsi="Arial" w:cs="Arial"/>
              </w:rPr>
              <w:t>oreign key</w:t>
            </w:r>
          </w:p>
        </w:tc>
      </w:tr>
      <w:tr w:rsidRPr="00801F89" w:rsidR="00EB5EE0" w:rsidTr="320C8733" w14:paraId="77CB6E86" w14:textId="77777777">
        <w:tc>
          <w:tcPr>
            <w:tcW w:w="1771" w:type="dxa"/>
            <w:tcMar/>
          </w:tcPr>
          <w:p w:rsidRPr="00801F89" w:rsidR="00EB5EE0" w:rsidP="4F4ECEA8" w:rsidRDefault="00EB5EE0" w14:paraId="65026DC3" w14:textId="2188E571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VerpakkingsEenheid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2939BE1D" w14:textId="1BD6E450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DECIMAL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273F2412" w14:textId="1E0196C0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5,2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3C578F98" w14:textId="3E00F461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Ja</w:t>
            </w:r>
          </w:p>
        </w:tc>
        <w:tc>
          <w:tcPr>
            <w:tcW w:w="1772" w:type="dxa"/>
            <w:tcMar/>
          </w:tcPr>
          <w:p w:rsidRPr="00801F89" w:rsidR="00EB5EE0" w:rsidP="4F4ECEA8" w:rsidRDefault="00EB5EE0" w14:paraId="062C97E2" w14:textId="77777777">
            <w:pPr>
              <w:rPr>
                <w:rFonts w:ascii="Arial" w:hAnsi="Arial" w:cs="Arial"/>
              </w:rPr>
            </w:pPr>
          </w:p>
        </w:tc>
      </w:tr>
      <w:tr w:rsidRPr="00801F89" w:rsidR="00EB5EE0" w:rsidTr="320C8733" w14:paraId="7FE866B6" w14:textId="77777777">
        <w:tc>
          <w:tcPr>
            <w:tcW w:w="1771" w:type="dxa"/>
            <w:tcMar/>
          </w:tcPr>
          <w:p w:rsidRPr="00801F89" w:rsidR="00EB5EE0" w:rsidP="4F4ECEA8" w:rsidRDefault="00EB5EE0" w14:paraId="525BF813" w14:textId="45AC02A8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AantalAanwezig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2D48D23C" w14:textId="72EEC391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INT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5DB61FC3" w14:textId="4CD1780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-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2EED5F1F" w14:textId="1AF6832E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Ja</w:t>
            </w:r>
          </w:p>
        </w:tc>
        <w:tc>
          <w:tcPr>
            <w:tcW w:w="1772" w:type="dxa"/>
            <w:tcMar/>
          </w:tcPr>
          <w:p w:rsidRPr="00801F89" w:rsidR="00EB5EE0" w:rsidP="4F4ECEA8" w:rsidRDefault="00EB5EE0" w14:paraId="6366F596" w14:textId="77777777">
            <w:pPr>
              <w:rPr>
                <w:rFonts w:ascii="Arial" w:hAnsi="Arial" w:cs="Arial"/>
              </w:rPr>
            </w:pPr>
          </w:p>
        </w:tc>
      </w:tr>
      <w:tr w:rsidRPr="00801F89" w:rsidR="00EB5EE0" w:rsidTr="320C8733" w14:paraId="1811401F" w14:textId="77777777">
        <w:tc>
          <w:tcPr>
            <w:tcW w:w="1771" w:type="dxa"/>
            <w:tcMar/>
          </w:tcPr>
          <w:p w:rsidRPr="00801F89" w:rsidR="00EB5EE0" w:rsidP="4F4ECEA8" w:rsidRDefault="00EB5EE0" w14:paraId="11B9518D" w14:textId="7E133EFE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IsActief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0D7A4466" w14:textId="43649AD2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BIT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269EBD0C" w14:textId="05945092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1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32C72D7B" w14:textId="25E3A232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  <w:tcMar/>
          </w:tcPr>
          <w:p w:rsidRPr="00801F89" w:rsidR="00EB5EE0" w:rsidP="4F4ECEA8" w:rsidRDefault="00EB5EE0" w14:paraId="1E28A366" w14:textId="5CD000B6">
            <w:pPr>
              <w:rPr>
                <w:rFonts w:ascii="Arial" w:hAnsi="Arial" w:cs="Arial"/>
              </w:rPr>
            </w:pPr>
          </w:p>
        </w:tc>
      </w:tr>
      <w:tr w:rsidRPr="00801F89" w:rsidR="00EB5EE0" w:rsidTr="320C8733" w14:paraId="6AA5AA79" w14:textId="77777777">
        <w:tc>
          <w:tcPr>
            <w:tcW w:w="1771" w:type="dxa"/>
            <w:tcMar/>
          </w:tcPr>
          <w:p w:rsidRPr="00801F89" w:rsidR="00EB5EE0" w:rsidP="4F4ECEA8" w:rsidRDefault="00EB5EE0" w14:paraId="68D5A459" w14:textId="1DFB59E8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Opmerking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670EE849" w14:textId="4EB4DBE4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VARCHAR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41F21F52" w14:textId="0B64A60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255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00A86EB9" w14:textId="2F42191C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Ja</w:t>
            </w:r>
          </w:p>
        </w:tc>
        <w:tc>
          <w:tcPr>
            <w:tcW w:w="1772" w:type="dxa"/>
            <w:tcMar/>
          </w:tcPr>
          <w:p w:rsidRPr="00801F89" w:rsidR="00EB5EE0" w:rsidP="4F4ECEA8" w:rsidRDefault="00EB5EE0" w14:paraId="58AC7231" w14:textId="77777777">
            <w:pPr>
              <w:rPr>
                <w:rFonts w:ascii="Arial" w:hAnsi="Arial" w:cs="Arial"/>
              </w:rPr>
            </w:pPr>
          </w:p>
        </w:tc>
      </w:tr>
      <w:tr w:rsidRPr="00801F89" w:rsidR="00EB5EE0" w:rsidTr="320C8733" w14:paraId="1619806C" w14:textId="77777777">
        <w:tc>
          <w:tcPr>
            <w:tcW w:w="1771" w:type="dxa"/>
            <w:tcMar/>
          </w:tcPr>
          <w:p w:rsidRPr="00801F89" w:rsidR="00EB5EE0" w:rsidP="4F4ECEA8" w:rsidRDefault="00EB5EE0" w14:paraId="7089E61B" w14:textId="15CA145A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DatumAangemaakt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754D8733" w14:textId="047B779F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DATETIME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3A48B739" w14:textId="0FA8C7B6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6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12A9DDC0" w14:textId="59024664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  <w:tcMar/>
          </w:tcPr>
          <w:p w:rsidRPr="00801F89" w:rsidR="00EB5EE0" w:rsidP="4F4ECEA8" w:rsidRDefault="00EB5EE0" w14:paraId="19ACD2A3" w14:textId="12BF33C3">
            <w:pPr>
              <w:rPr>
                <w:rFonts w:ascii="Arial" w:hAnsi="Arial" w:cs="Arial"/>
              </w:rPr>
            </w:pPr>
          </w:p>
        </w:tc>
      </w:tr>
      <w:tr w:rsidRPr="00801F89" w:rsidR="00EB5EE0" w:rsidTr="320C8733" w14:paraId="794042D1" w14:textId="77777777">
        <w:tc>
          <w:tcPr>
            <w:tcW w:w="1771" w:type="dxa"/>
            <w:tcMar/>
          </w:tcPr>
          <w:p w:rsidRPr="00801F89" w:rsidR="00EB5EE0" w:rsidP="4F4ECEA8" w:rsidRDefault="00EB5EE0" w14:paraId="52086D7F" w14:textId="61428D9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DatumGewijzigd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285D7DD3" w14:textId="513ED76F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DATETIME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25B0D594" w14:textId="72DBA7A5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6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0BFE6503" w14:textId="6FBB5B7A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  <w:tcMar/>
          </w:tcPr>
          <w:p w:rsidRPr="00801F89" w:rsidR="00EB5EE0" w:rsidP="4F4ECEA8" w:rsidRDefault="00EB5EE0" w14:paraId="3975DA30" w14:textId="3C7F8833">
            <w:pPr>
              <w:rPr>
                <w:rFonts w:ascii="Arial" w:hAnsi="Arial" w:cs="Arial"/>
              </w:rPr>
            </w:pPr>
          </w:p>
        </w:tc>
      </w:tr>
    </w:tbl>
    <w:p w:rsidR="00E70E41" w:rsidP="4F4ECEA8" w:rsidRDefault="00E70E41" w14:paraId="0301931F" w14:textId="77777777">
      <w:pPr>
        <w:rPr>
          <w:rFonts w:ascii="Arial" w:hAnsi="Arial" w:cs="Arial"/>
        </w:rPr>
      </w:pPr>
    </w:p>
    <w:p w:rsidRPr="00801F89" w:rsidR="00801F89" w:rsidP="4F4ECEA8" w:rsidRDefault="00801F89" w14:paraId="05E3BA3C" w14:textId="77777777">
      <w:pPr>
        <w:rPr>
          <w:rFonts w:ascii="Arial" w:hAnsi="Arial" w:cs="Arial"/>
        </w:rPr>
      </w:pPr>
    </w:p>
    <w:p w:rsidRPr="00801F89" w:rsidR="00EB5EE0" w:rsidP="4F4ECEA8" w:rsidRDefault="00EB5EE0" w14:paraId="387566D2" w14:textId="64D64B06">
      <w:pPr>
        <w:rPr>
          <w:rFonts w:ascii="Arial" w:hAnsi="Arial" w:cs="Arial"/>
        </w:rPr>
      </w:pPr>
      <w:r w:rsidRPr="4F4ECEA8">
        <w:rPr>
          <w:rFonts w:ascii="Arial" w:hAnsi="Arial" w:cs="Arial"/>
        </w:rPr>
        <w:t>Product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1529"/>
        <w:gridCol w:w="1227"/>
        <w:gridCol w:w="1302"/>
        <w:gridCol w:w="2698"/>
      </w:tblGrid>
      <w:tr w:rsidRPr="00801F89" w:rsidR="00EB5EE0" w:rsidTr="320C8733" w14:paraId="544D0D45" w14:textId="77777777">
        <w:tc>
          <w:tcPr>
            <w:tcW w:w="1771" w:type="dxa"/>
            <w:tcMar/>
          </w:tcPr>
          <w:p w:rsidRPr="00801F89" w:rsidR="00EB5EE0" w:rsidP="4F4ECEA8" w:rsidRDefault="00EB5EE0" w14:paraId="32357890" w14:textId="2D6D12EB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Kolomnaam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485EFE95" w14:textId="4C7B925E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Datatype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7F5984E6" w14:textId="3BAB078D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Lengte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284C658A" w14:textId="2B4D792D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Nullable</w:t>
            </w:r>
          </w:p>
        </w:tc>
        <w:tc>
          <w:tcPr>
            <w:tcW w:w="1772" w:type="dxa"/>
            <w:tcMar/>
          </w:tcPr>
          <w:p w:rsidRPr="00801F89" w:rsidR="00EB5EE0" w:rsidP="4F4ECEA8" w:rsidRDefault="00EB5EE0" w14:paraId="15E02DE3" w14:textId="562E7BBA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Opmerking</w:t>
            </w:r>
          </w:p>
        </w:tc>
      </w:tr>
      <w:tr w:rsidRPr="00801F89" w:rsidR="00EB5EE0" w:rsidTr="320C8733" w14:paraId="4F59B836" w14:textId="77777777">
        <w:tc>
          <w:tcPr>
            <w:tcW w:w="1771" w:type="dxa"/>
            <w:tcMar/>
          </w:tcPr>
          <w:p w:rsidRPr="00801F89" w:rsidR="00EB5EE0" w:rsidP="4F4ECEA8" w:rsidRDefault="00783421" w14:paraId="2B02E590" w14:textId="25C057BD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Id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292D8275" w14:textId="47577709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INT UNSIGNED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51F27E5F" w14:textId="017E7E4C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-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5EE6E15F" w14:textId="6CBFDDE8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  <w:tcMar/>
          </w:tcPr>
          <w:p w:rsidRPr="00801F89" w:rsidR="00EB5EE0" w:rsidP="4F4ECEA8" w:rsidRDefault="00EB5EE0" w14:paraId="5A60D1B3" w14:textId="4C074834">
            <w:pPr>
              <w:rPr>
                <w:rFonts w:ascii="Arial" w:hAnsi="Arial" w:cs="Arial"/>
              </w:rPr>
            </w:pPr>
            <w:r w:rsidRPr="320C8733" w:rsidR="0E22D45A">
              <w:rPr>
                <w:rFonts w:ascii="Arial" w:hAnsi="Arial" w:cs="Arial"/>
              </w:rPr>
              <w:t>Primary key unsigned auto inc.</w:t>
            </w:r>
          </w:p>
        </w:tc>
      </w:tr>
      <w:tr w:rsidRPr="00801F89" w:rsidR="00EB5EE0" w:rsidTr="320C8733" w14:paraId="48C16D8E" w14:textId="77777777">
        <w:tc>
          <w:tcPr>
            <w:tcW w:w="1771" w:type="dxa"/>
            <w:tcMar/>
          </w:tcPr>
          <w:p w:rsidRPr="00801F89" w:rsidR="00EB5EE0" w:rsidP="4F4ECEA8" w:rsidRDefault="00EB5EE0" w14:paraId="3FFCD6F2" w14:textId="7D22F98E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ProductNaam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61CEC7E5" w14:textId="41CCBB3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VARCHAR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54D78F0E" w14:textId="663705EB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255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6C97F761" w14:textId="67EAF983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  <w:tcMar/>
          </w:tcPr>
          <w:p w:rsidRPr="00801F89" w:rsidR="00EB5EE0" w:rsidP="4F4ECEA8" w:rsidRDefault="00EB5EE0" w14:paraId="1CFA48A4" w14:textId="77777777">
            <w:pPr>
              <w:rPr>
                <w:rFonts w:ascii="Arial" w:hAnsi="Arial" w:cs="Arial"/>
              </w:rPr>
            </w:pPr>
          </w:p>
        </w:tc>
      </w:tr>
      <w:tr w:rsidRPr="00801F89" w:rsidR="00EB5EE0" w:rsidTr="320C8733" w14:paraId="2D993D86" w14:textId="77777777">
        <w:tc>
          <w:tcPr>
            <w:tcW w:w="1771" w:type="dxa"/>
            <w:tcMar/>
          </w:tcPr>
          <w:p w:rsidRPr="00801F89" w:rsidR="00EB5EE0" w:rsidP="4F4ECEA8" w:rsidRDefault="00EB5EE0" w14:paraId="3F94C058" w14:textId="3C72FB12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Barcode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48A3CF0D" w14:textId="2216AB45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VARCHAR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4F4B12D1" w14:textId="5AB545B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13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0E1DC7C0" w14:textId="77405A8A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  <w:tcMar/>
          </w:tcPr>
          <w:p w:rsidRPr="00801F89" w:rsidR="00EB5EE0" w:rsidP="4F4ECEA8" w:rsidRDefault="00EB5EE0" w14:paraId="2784D2D7" w14:textId="77777777">
            <w:pPr>
              <w:rPr>
                <w:rFonts w:ascii="Arial" w:hAnsi="Arial" w:cs="Arial"/>
              </w:rPr>
            </w:pPr>
          </w:p>
        </w:tc>
      </w:tr>
      <w:tr w:rsidRPr="00801F89" w:rsidR="00EB5EE0" w:rsidTr="320C8733" w14:paraId="27A4F41D" w14:textId="77777777">
        <w:tc>
          <w:tcPr>
            <w:tcW w:w="1771" w:type="dxa"/>
            <w:tcMar/>
          </w:tcPr>
          <w:p w:rsidRPr="00801F89" w:rsidR="00EB5EE0" w:rsidP="4F4ECEA8" w:rsidRDefault="00EB5EE0" w14:paraId="6ADA1917" w14:textId="7ADE50E6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IsActief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4C017846" w14:textId="3DD26FA1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BIT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6F6FE513" w14:textId="4D1158DE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1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32B40D54" w14:textId="2D8B0D46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  <w:tcMar/>
          </w:tcPr>
          <w:p w:rsidRPr="00801F89" w:rsidR="00EB5EE0" w:rsidP="4F4ECEA8" w:rsidRDefault="00EB5EE0" w14:paraId="40701A12" w14:textId="0A8D14DE">
            <w:pPr>
              <w:rPr>
                <w:rFonts w:ascii="Arial" w:hAnsi="Arial" w:cs="Arial"/>
              </w:rPr>
            </w:pPr>
          </w:p>
        </w:tc>
      </w:tr>
      <w:tr w:rsidRPr="00801F89" w:rsidR="00EB5EE0" w:rsidTr="320C8733" w14:paraId="1E322452" w14:textId="77777777">
        <w:tc>
          <w:tcPr>
            <w:tcW w:w="1771" w:type="dxa"/>
            <w:tcMar/>
          </w:tcPr>
          <w:p w:rsidRPr="00801F89" w:rsidR="00EB5EE0" w:rsidP="4F4ECEA8" w:rsidRDefault="00EB5EE0" w14:paraId="7E35D2A0" w14:textId="04119D79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Opmerking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71DE3903" w14:textId="32D2CB1A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VARCHAR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753E0FB6" w14:textId="5BC67B5C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255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68EDC169" w14:textId="68776D3C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Ja</w:t>
            </w:r>
          </w:p>
        </w:tc>
        <w:tc>
          <w:tcPr>
            <w:tcW w:w="1772" w:type="dxa"/>
            <w:tcMar/>
          </w:tcPr>
          <w:p w:rsidRPr="00801F89" w:rsidR="00EB5EE0" w:rsidP="4F4ECEA8" w:rsidRDefault="00EB5EE0" w14:paraId="0421C293" w14:textId="77777777">
            <w:pPr>
              <w:rPr>
                <w:rFonts w:ascii="Arial" w:hAnsi="Arial" w:cs="Arial"/>
              </w:rPr>
            </w:pPr>
          </w:p>
        </w:tc>
      </w:tr>
      <w:tr w:rsidRPr="00801F89" w:rsidR="00EB5EE0" w:rsidTr="320C8733" w14:paraId="6DB1DFD2" w14:textId="77777777">
        <w:tc>
          <w:tcPr>
            <w:tcW w:w="1771" w:type="dxa"/>
            <w:tcMar/>
          </w:tcPr>
          <w:p w:rsidRPr="00801F89" w:rsidR="00EB5EE0" w:rsidP="4F4ECEA8" w:rsidRDefault="00EB5EE0" w14:paraId="04A829FF" w14:textId="48A67774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DatumAangemaakt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425FC4B3" w14:textId="3541831E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DATETIME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6F09CF2E" w14:textId="2D4FF7E8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6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665E14D7" w14:textId="6FE6493C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  <w:tcMar/>
          </w:tcPr>
          <w:p w:rsidRPr="00801F89" w:rsidR="00EB5EE0" w:rsidP="4F4ECEA8" w:rsidRDefault="00EB5EE0" w14:paraId="42526322" w14:textId="32659281">
            <w:pPr>
              <w:rPr>
                <w:rFonts w:ascii="Arial" w:hAnsi="Arial" w:cs="Arial"/>
              </w:rPr>
            </w:pPr>
          </w:p>
        </w:tc>
      </w:tr>
      <w:tr w:rsidRPr="00801F89" w:rsidR="00EB5EE0" w:rsidTr="320C8733" w14:paraId="0F9EA219" w14:textId="77777777">
        <w:tc>
          <w:tcPr>
            <w:tcW w:w="1771" w:type="dxa"/>
            <w:tcMar/>
          </w:tcPr>
          <w:p w:rsidRPr="00801F89" w:rsidR="00EB5EE0" w:rsidP="4F4ECEA8" w:rsidRDefault="00EB5EE0" w14:paraId="5BE47EA3" w14:textId="084DB88C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DatumGewijzigd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67DB1D16" w14:textId="28AD860A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DATETIME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5BF7C815" w14:textId="23FBE36F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6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4BC3A778" w14:textId="1150DCD6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  <w:tcMar/>
          </w:tcPr>
          <w:p w:rsidRPr="00801F89" w:rsidR="00EB5EE0" w:rsidP="4F4ECEA8" w:rsidRDefault="00EB5EE0" w14:paraId="2BFC7844" w14:textId="3AFAB2EB">
            <w:pPr>
              <w:rPr>
                <w:rFonts w:ascii="Arial" w:hAnsi="Arial" w:cs="Arial"/>
              </w:rPr>
            </w:pPr>
          </w:p>
        </w:tc>
      </w:tr>
    </w:tbl>
    <w:p w:rsidR="00EB5EE0" w:rsidP="4F4ECEA8" w:rsidRDefault="00EB5EE0" w14:paraId="508100B6" w14:textId="77777777">
      <w:pPr>
        <w:rPr>
          <w:rFonts w:ascii="Arial" w:hAnsi="Arial" w:cs="Arial"/>
        </w:rPr>
      </w:pPr>
    </w:p>
    <w:p w:rsidRPr="00801F89" w:rsidR="00801F89" w:rsidP="4F4ECEA8" w:rsidRDefault="00801F89" w14:paraId="440FABA0" w14:textId="77777777">
      <w:pPr>
        <w:rPr>
          <w:rFonts w:ascii="Arial" w:hAnsi="Arial" w:cs="Arial"/>
        </w:rPr>
      </w:pPr>
    </w:p>
    <w:p w:rsidR="320C8733" w:rsidP="320C8733" w:rsidRDefault="320C8733" w14:paraId="257ADF2F" w14:textId="7DE73A9B">
      <w:pPr>
        <w:rPr>
          <w:rFonts w:ascii="Arial" w:hAnsi="Arial" w:cs="Arial"/>
        </w:rPr>
      </w:pPr>
    </w:p>
    <w:p w:rsidR="320C8733" w:rsidP="320C8733" w:rsidRDefault="320C8733" w14:paraId="0170FF3D" w14:textId="24848CE9">
      <w:pPr>
        <w:rPr>
          <w:rFonts w:ascii="Arial" w:hAnsi="Arial" w:cs="Arial"/>
        </w:rPr>
      </w:pPr>
    </w:p>
    <w:p w:rsidRPr="00801F89" w:rsidR="00EB5EE0" w:rsidP="4F4ECEA8" w:rsidRDefault="00EB5EE0" w14:paraId="41A4A44C" w14:textId="7DAD31FA">
      <w:pPr>
        <w:rPr>
          <w:rFonts w:ascii="Arial" w:hAnsi="Arial" w:cs="Arial"/>
        </w:rPr>
      </w:pPr>
      <w:r w:rsidRPr="4F4ECEA8">
        <w:rPr>
          <w:rFonts w:ascii="Arial" w:hAnsi="Arial" w:cs="Arial"/>
        </w:rPr>
        <w:t>ProductPerAllergeen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1505"/>
        <w:gridCol w:w="1240"/>
        <w:gridCol w:w="1313"/>
        <w:gridCol w:w="2698"/>
      </w:tblGrid>
      <w:tr w:rsidRPr="00801F89" w:rsidR="00EB5EE0" w:rsidTr="320C8733" w14:paraId="5209F2E5" w14:textId="77777777">
        <w:tc>
          <w:tcPr>
            <w:tcW w:w="1771" w:type="dxa"/>
            <w:shd w:val="clear" w:color="auto" w:fill="BFBFBF" w:themeFill="background1" w:themeFillShade="BF"/>
            <w:tcMar/>
          </w:tcPr>
          <w:p w:rsidRPr="00801F89" w:rsidR="00EB5EE0" w:rsidP="4F4ECEA8" w:rsidRDefault="00EB5EE0" w14:paraId="75590B7B" w14:textId="2515234F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Kolomnaam</w:t>
            </w:r>
          </w:p>
        </w:tc>
        <w:tc>
          <w:tcPr>
            <w:tcW w:w="1771" w:type="dxa"/>
            <w:shd w:val="clear" w:color="auto" w:fill="BFBFBF" w:themeFill="background1" w:themeFillShade="BF"/>
            <w:tcMar/>
          </w:tcPr>
          <w:p w:rsidRPr="00801F89" w:rsidR="00EB5EE0" w:rsidP="4F4ECEA8" w:rsidRDefault="00EB5EE0" w14:paraId="741A74B4" w14:textId="36F856AE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  <w:tcMar/>
          </w:tcPr>
          <w:p w:rsidRPr="00801F89" w:rsidR="00EB5EE0" w:rsidP="4F4ECEA8" w:rsidRDefault="00EB5EE0" w14:paraId="35FC0385" w14:textId="702227E6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  <w:tcMar/>
          </w:tcPr>
          <w:p w:rsidRPr="00801F89" w:rsidR="00EB5EE0" w:rsidP="4F4ECEA8" w:rsidRDefault="00EB5EE0" w14:paraId="201FCEF9" w14:textId="6961A8D3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  <w:tcMar/>
          </w:tcPr>
          <w:p w:rsidRPr="00801F89" w:rsidR="00EB5EE0" w:rsidP="4F4ECEA8" w:rsidRDefault="00EB5EE0" w14:paraId="7F53EF22" w14:textId="629693AC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Opmerking</w:t>
            </w:r>
          </w:p>
        </w:tc>
      </w:tr>
      <w:tr w:rsidRPr="00801F89" w:rsidR="00EB5EE0" w:rsidTr="320C8733" w14:paraId="2D4C3B28" w14:textId="77777777">
        <w:tc>
          <w:tcPr>
            <w:tcW w:w="1771" w:type="dxa"/>
            <w:tcMar/>
          </w:tcPr>
          <w:p w:rsidRPr="00801F89" w:rsidR="00EB5EE0" w:rsidP="4F4ECEA8" w:rsidRDefault="00EB5EE0" w14:paraId="62B82BA8" w14:textId="45AC1256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Id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4E6FBE85" w14:textId="754859CF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INT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2FECE323" w14:textId="73AA61F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-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2DD281FE" w14:textId="6A7D460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  <w:tcMar/>
          </w:tcPr>
          <w:p w:rsidRPr="00801F89" w:rsidR="00EB5EE0" w:rsidP="320C8733" w:rsidRDefault="00EB5EE0" w14:paraId="2790B118" w14:textId="20799AF6">
            <w:pPr>
              <w:rPr>
                <w:rFonts w:ascii="Arial" w:hAnsi="Arial" w:cs="Arial"/>
              </w:rPr>
            </w:pPr>
            <w:r w:rsidRPr="320C8733" w:rsidR="5A6F81CB">
              <w:rPr>
                <w:rFonts w:ascii="Arial" w:hAnsi="Arial" w:cs="Arial"/>
              </w:rPr>
              <w:t>Primary key unsigned auto inc.</w:t>
            </w:r>
          </w:p>
          <w:p w:rsidRPr="00801F89" w:rsidR="00EB5EE0" w:rsidP="4F4ECEA8" w:rsidRDefault="00EB5EE0" w14:paraId="7FD1C3AA" w14:textId="20B26500">
            <w:pPr>
              <w:rPr>
                <w:rFonts w:ascii="Arial" w:hAnsi="Arial" w:cs="Arial"/>
              </w:rPr>
            </w:pPr>
          </w:p>
        </w:tc>
      </w:tr>
      <w:tr w:rsidRPr="00801F89" w:rsidR="00EB5EE0" w:rsidTr="320C8733" w14:paraId="49466366" w14:textId="77777777">
        <w:tc>
          <w:tcPr>
            <w:tcW w:w="1771" w:type="dxa"/>
            <w:tcMar/>
          </w:tcPr>
          <w:p w:rsidRPr="00801F89" w:rsidR="00EB5EE0" w:rsidP="4F4ECEA8" w:rsidRDefault="00EB5EE0" w14:paraId="608644AC" w14:textId="5324FBF6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ProductId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1A055DD8" w14:textId="4CE2EFF2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INT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5AEDD566" w14:textId="391C001D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-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71209127" w14:textId="023D334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Ja</w:t>
            </w:r>
          </w:p>
        </w:tc>
        <w:tc>
          <w:tcPr>
            <w:tcW w:w="1772" w:type="dxa"/>
            <w:tcMar/>
          </w:tcPr>
          <w:p w:rsidRPr="00801F89" w:rsidR="00EB5EE0" w:rsidP="4F4ECEA8" w:rsidRDefault="00EB5EE0" w14:paraId="096D82FA" w14:textId="413A0750">
            <w:pPr>
              <w:rPr>
                <w:rFonts w:ascii="Arial" w:hAnsi="Arial" w:cs="Arial"/>
              </w:rPr>
            </w:pPr>
            <w:r w:rsidRPr="320C8733" w:rsidR="00EB5EE0">
              <w:rPr>
                <w:rFonts w:ascii="Arial" w:hAnsi="Arial" w:cs="Arial"/>
              </w:rPr>
              <w:t>F</w:t>
            </w:r>
            <w:r w:rsidRPr="320C8733" w:rsidR="6C9B642A">
              <w:rPr>
                <w:rFonts w:ascii="Arial" w:hAnsi="Arial" w:cs="Arial"/>
              </w:rPr>
              <w:t>oreign key</w:t>
            </w:r>
          </w:p>
        </w:tc>
      </w:tr>
      <w:tr w:rsidRPr="00801F89" w:rsidR="00EB5EE0" w:rsidTr="320C8733" w14:paraId="6BB391D0" w14:textId="77777777">
        <w:tc>
          <w:tcPr>
            <w:tcW w:w="1771" w:type="dxa"/>
            <w:tcMar/>
          </w:tcPr>
          <w:p w:rsidRPr="00801F89" w:rsidR="00EB5EE0" w:rsidP="4F4ECEA8" w:rsidRDefault="00EB5EE0" w14:paraId="2C600AD6" w14:textId="66FEF0F0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AllergeenId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7B8C71DB" w14:textId="5D6E10E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INT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55F8CEA6" w14:textId="628B6653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-</w:t>
            </w:r>
          </w:p>
        </w:tc>
        <w:tc>
          <w:tcPr>
            <w:tcW w:w="1771" w:type="dxa"/>
            <w:tcMar/>
          </w:tcPr>
          <w:p w:rsidRPr="00801F89" w:rsidR="00EB5EE0" w:rsidP="4F4ECEA8" w:rsidRDefault="00EB5EE0" w14:paraId="451CAC51" w14:textId="18E17A63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Ja</w:t>
            </w:r>
          </w:p>
        </w:tc>
        <w:tc>
          <w:tcPr>
            <w:tcW w:w="1772" w:type="dxa"/>
            <w:tcMar/>
          </w:tcPr>
          <w:p w:rsidRPr="00801F89" w:rsidR="00EB5EE0" w:rsidP="4F4ECEA8" w:rsidRDefault="00EB5EE0" w14:paraId="780B7C7C" w14:textId="5DD976FB">
            <w:pPr>
              <w:rPr>
                <w:rFonts w:ascii="Arial" w:hAnsi="Arial" w:cs="Arial"/>
              </w:rPr>
            </w:pPr>
            <w:r w:rsidRPr="320C8733" w:rsidR="00EB5EE0">
              <w:rPr>
                <w:rFonts w:ascii="Arial" w:hAnsi="Arial" w:cs="Arial"/>
              </w:rPr>
              <w:t>F</w:t>
            </w:r>
            <w:r w:rsidRPr="320C8733" w:rsidR="7488AD0F">
              <w:rPr>
                <w:rFonts w:ascii="Arial" w:hAnsi="Arial" w:cs="Arial"/>
              </w:rPr>
              <w:t>oreign key</w:t>
            </w:r>
          </w:p>
        </w:tc>
      </w:tr>
      <w:tr w:rsidRPr="00801F89" w:rsidR="00801F89" w:rsidTr="320C8733" w14:paraId="4C297788" w14:textId="77777777">
        <w:tc>
          <w:tcPr>
            <w:tcW w:w="1771" w:type="dxa"/>
            <w:tcMar/>
          </w:tcPr>
          <w:p w:rsidRPr="00801F89" w:rsidR="00801F89" w:rsidP="4F4ECEA8" w:rsidRDefault="00801F89" w14:paraId="231E802A" w14:textId="453D3FD3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IsActief</w:t>
            </w:r>
          </w:p>
        </w:tc>
        <w:tc>
          <w:tcPr>
            <w:tcW w:w="1771" w:type="dxa"/>
            <w:tcMar/>
          </w:tcPr>
          <w:p w:rsidRPr="00801F89" w:rsidR="00801F89" w:rsidP="4F4ECEA8" w:rsidRDefault="00801F89" w14:paraId="64279210" w14:textId="59C65891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BIT</w:t>
            </w:r>
          </w:p>
        </w:tc>
        <w:tc>
          <w:tcPr>
            <w:tcW w:w="1771" w:type="dxa"/>
            <w:tcMar/>
          </w:tcPr>
          <w:p w:rsidRPr="00801F89" w:rsidR="00801F89" w:rsidP="4F4ECEA8" w:rsidRDefault="00801F89" w14:paraId="5D1B629A" w14:textId="2940A77E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1</w:t>
            </w:r>
          </w:p>
        </w:tc>
        <w:tc>
          <w:tcPr>
            <w:tcW w:w="1771" w:type="dxa"/>
            <w:tcMar/>
          </w:tcPr>
          <w:p w:rsidRPr="00801F89" w:rsidR="00801F89" w:rsidP="4F4ECEA8" w:rsidRDefault="00801F89" w14:paraId="7EA29245" w14:textId="30664712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  <w:tcMar/>
          </w:tcPr>
          <w:p w:rsidRPr="00801F89" w:rsidR="00801F89" w:rsidP="4F4ECEA8" w:rsidRDefault="00801F89" w14:paraId="3DD26996" w14:textId="30EFE752">
            <w:pPr>
              <w:rPr>
                <w:rFonts w:ascii="Arial" w:hAnsi="Arial" w:cs="Arial"/>
              </w:rPr>
            </w:pPr>
          </w:p>
        </w:tc>
      </w:tr>
      <w:tr w:rsidRPr="00801F89" w:rsidR="00801F89" w:rsidTr="320C8733" w14:paraId="092E9645" w14:textId="77777777">
        <w:tc>
          <w:tcPr>
            <w:tcW w:w="1771" w:type="dxa"/>
            <w:tcMar/>
          </w:tcPr>
          <w:p w:rsidRPr="00801F89" w:rsidR="00801F89" w:rsidP="4F4ECEA8" w:rsidRDefault="00801F89" w14:paraId="0E802152" w14:textId="3653E32D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Opmerking</w:t>
            </w:r>
          </w:p>
        </w:tc>
        <w:tc>
          <w:tcPr>
            <w:tcW w:w="1771" w:type="dxa"/>
            <w:tcMar/>
          </w:tcPr>
          <w:p w:rsidRPr="00801F89" w:rsidR="00801F89" w:rsidP="4F4ECEA8" w:rsidRDefault="00801F89" w14:paraId="648AF35F" w14:textId="4B3EFF4D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VARCHAR</w:t>
            </w:r>
          </w:p>
        </w:tc>
        <w:tc>
          <w:tcPr>
            <w:tcW w:w="1771" w:type="dxa"/>
            <w:tcMar/>
          </w:tcPr>
          <w:p w:rsidRPr="00801F89" w:rsidR="00801F89" w:rsidP="4F4ECEA8" w:rsidRDefault="00801F89" w14:paraId="41A76046" w14:textId="4AD5118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255</w:t>
            </w:r>
          </w:p>
        </w:tc>
        <w:tc>
          <w:tcPr>
            <w:tcW w:w="1771" w:type="dxa"/>
            <w:tcMar/>
          </w:tcPr>
          <w:p w:rsidRPr="00801F89" w:rsidR="00801F89" w:rsidP="4F4ECEA8" w:rsidRDefault="00801F89" w14:paraId="4D253253" w14:textId="6B0E38BD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Ja</w:t>
            </w:r>
          </w:p>
        </w:tc>
        <w:tc>
          <w:tcPr>
            <w:tcW w:w="1772" w:type="dxa"/>
            <w:tcMar/>
          </w:tcPr>
          <w:p w:rsidRPr="00801F89" w:rsidR="00801F89" w:rsidP="4F4ECEA8" w:rsidRDefault="00801F89" w14:paraId="27086C47" w14:textId="77777777">
            <w:pPr>
              <w:rPr>
                <w:rFonts w:ascii="Arial" w:hAnsi="Arial" w:cs="Arial"/>
              </w:rPr>
            </w:pPr>
          </w:p>
        </w:tc>
      </w:tr>
      <w:tr w:rsidRPr="00801F89" w:rsidR="00801F89" w:rsidTr="320C8733" w14:paraId="53EDD796" w14:textId="77777777">
        <w:tc>
          <w:tcPr>
            <w:tcW w:w="1771" w:type="dxa"/>
            <w:tcMar/>
          </w:tcPr>
          <w:p w:rsidRPr="00801F89" w:rsidR="00801F89" w:rsidP="4F4ECEA8" w:rsidRDefault="00801F89" w14:paraId="0D0C1912" w14:textId="1BA39C8E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DatumAangemaakt</w:t>
            </w:r>
          </w:p>
        </w:tc>
        <w:tc>
          <w:tcPr>
            <w:tcW w:w="1771" w:type="dxa"/>
            <w:tcMar/>
          </w:tcPr>
          <w:p w:rsidRPr="00801F89" w:rsidR="00801F89" w:rsidP="4F4ECEA8" w:rsidRDefault="00801F89" w14:paraId="242A8788" w14:textId="6EB9AAA8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DATETIME</w:t>
            </w:r>
          </w:p>
        </w:tc>
        <w:tc>
          <w:tcPr>
            <w:tcW w:w="1771" w:type="dxa"/>
            <w:tcMar/>
          </w:tcPr>
          <w:p w:rsidRPr="00801F89" w:rsidR="00801F89" w:rsidP="4F4ECEA8" w:rsidRDefault="00801F89" w14:paraId="0E9E2488" w14:textId="63D4DC46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6</w:t>
            </w:r>
          </w:p>
        </w:tc>
        <w:tc>
          <w:tcPr>
            <w:tcW w:w="1771" w:type="dxa"/>
            <w:tcMar/>
          </w:tcPr>
          <w:p w:rsidRPr="00801F89" w:rsidR="00801F89" w:rsidP="4F4ECEA8" w:rsidRDefault="00801F89" w14:paraId="63EC2AC1" w14:textId="78136356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  <w:tcMar/>
          </w:tcPr>
          <w:p w:rsidRPr="00801F89" w:rsidR="00801F89" w:rsidP="4F4ECEA8" w:rsidRDefault="00801F89" w14:paraId="7631148A" w14:textId="1AFC4382">
            <w:pPr>
              <w:rPr>
                <w:rFonts w:ascii="Arial" w:hAnsi="Arial" w:cs="Arial"/>
              </w:rPr>
            </w:pPr>
          </w:p>
        </w:tc>
      </w:tr>
      <w:tr w:rsidRPr="00801F89" w:rsidR="00801F89" w:rsidTr="320C8733" w14:paraId="282DCFDD" w14:textId="77777777">
        <w:tc>
          <w:tcPr>
            <w:tcW w:w="1771" w:type="dxa"/>
            <w:tcMar/>
          </w:tcPr>
          <w:p w:rsidRPr="00801F89" w:rsidR="00801F89" w:rsidP="4F4ECEA8" w:rsidRDefault="00801F89" w14:paraId="40AC2577" w14:textId="3CD2586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DatumGewijzigd</w:t>
            </w:r>
          </w:p>
        </w:tc>
        <w:tc>
          <w:tcPr>
            <w:tcW w:w="1771" w:type="dxa"/>
            <w:tcMar/>
          </w:tcPr>
          <w:p w:rsidRPr="00801F89" w:rsidR="00801F89" w:rsidP="4F4ECEA8" w:rsidRDefault="00801F89" w14:paraId="27261BBA" w14:textId="6C964A79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DATETIME</w:t>
            </w:r>
          </w:p>
        </w:tc>
        <w:tc>
          <w:tcPr>
            <w:tcW w:w="1771" w:type="dxa"/>
            <w:tcMar/>
          </w:tcPr>
          <w:p w:rsidRPr="00801F89" w:rsidR="00801F89" w:rsidP="4F4ECEA8" w:rsidRDefault="00801F89" w14:paraId="7C026BB5" w14:textId="5CB3E2BD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6</w:t>
            </w:r>
          </w:p>
        </w:tc>
        <w:tc>
          <w:tcPr>
            <w:tcW w:w="1771" w:type="dxa"/>
            <w:tcMar/>
          </w:tcPr>
          <w:p w:rsidRPr="00801F89" w:rsidR="00801F89" w:rsidP="4F4ECEA8" w:rsidRDefault="00801F89" w14:paraId="03EB075A" w14:textId="7C0E6451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  <w:tcMar/>
          </w:tcPr>
          <w:p w:rsidRPr="00801F89" w:rsidR="00801F89" w:rsidP="4F4ECEA8" w:rsidRDefault="00801F89" w14:paraId="6A85C044" w14:textId="64262253">
            <w:pPr>
              <w:rPr>
                <w:rFonts w:ascii="Arial" w:hAnsi="Arial" w:cs="Arial"/>
              </w:rPr>
            </w:pPr>
          </w:p>
        </w:tc>
      </w:tr>
    </w:tbl>
    <w:p w:rsidR="00EB5EE0" w:rsidP="4F4ECEA8" w:rsidRDefault="00EB5EE0" w14:paraId="11A2FE09" w14:textId="77777777">
      <w:pPr>
        <w:rPr>
          <w:rFonts w:ascii="Arial" w:hAnsi="Arial" w:cs="Arial"/>
        </w:rPr>
      </w:pPr>
    </w:p>
    <w:p w:rsidRPr="00801F89" w:rsidR="00801F89" w:rsidP="4F4ECEA8" w:rsidRDefault="00801F89" w14:paraId="0D9F49D1" w14:textId="77777777">
      <w:pPr>
        <w:rPr>
          <w:rFonts w:ascii="Arial" w:hAnsi="Arial" w:cs="Arial"/>
        </w:rPr>
      </w:pPr>
    </w:p>
    <w:p w:rsidRPr="00801F89" w:rsidR="00EB5EE0" w:rsidP="4F4ECEA8" w:rsidRDefault="00EB5EE0" w14:paraId="462DE337" w14:textId="638C7235">
      <w:pPr>
        <w:rPr>
          <w:rFonts w:ascii="Arial" w:hAnsi="Arial" w:cs="Arial"/>
        </w:rPr>
      </w:pPr>
      <w:r w:rsidRPr="4F4ECEA8">
        <w:rPr>
          <w:rFonts w:ascii="Arial" w:hAnsi="Arial" w:cs="Arial"/>
        </w:rPr>
        <w:t>ProductPerLeverancier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1298"/>
        <w:gridCol w:w="870"/>
        <w:gridCol w:w="989"/>
        <w:gridCol w:w="2629"/>
      </w:tblGrid>
      <w:tr w:rsidRPr="00801F89" w:rsidR="00EB5EE0" w:rsidTr="320C8733" w14:paraId="2FD73F07" w14:textId="77777777">
        <w:tc>
          <w:tcPr>
            <w:tcW w:w="3047" w:type="dxa"/>
            <w:shd w:val="clear" w:color="auto" w:fill="BFBFBF" w:themeFill="background1" w:themeFillShade="BF"/>
            <w:tcMar/>
          </w:tcPr>
          <w:p w:rsidRPr="00801F89" w:rsidR="00EB5EE0" w:rsidP="4F4ECEA8" w:rsidRDefault="00EB5EE0" w14:paraId="38137AA8" w14:textId="59DEB1F6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Kolomnaam</w:t>
            </w:r>
          </w:p>
        </w:tc>
        <w:tc>
          <w:tcPr>
            <w:tcW w:w="1460" w:type="dxa"/>
            <w:shd w:val="clear" w:color="auto" w:fill="BFBFBF" w:themeFill="background1" w:themeFillShade="BF"/>
            <w:tcMar/>
          </w:tcPr>
          <w:p w:rsidRPr="00801F89" w:rsidR="00EB5EE0" w:rsidP="4F4ECEA8" w:rsidRDefault="00EB5EE0" w14:paraId="5E553E1F" w14:textId="4F5E142B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Datatype</w:t>
            </w:r>
          </w:p>
        </w:tc>
        <w:tc>
          <w:tcPr>
            <w:tcW w:w="1367" w:type="dxa"/>
            <w:shd w:val="clear" w:color="auto" w:fill="BFBFBF" w:themeFill="background1" w:themeFillShade="BF"/>
            <w:tcMar/>
          </w:tcPr>
          <w:p w:rsidRPr="00801F89" w:rsidR="00EB5EE0" w:rsidP="4F4ECEA8" w:rsidRDefault="00EB5EE0" w14:paraId="073D02DB" w14:textId="673886D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Lengte</w:t>
            </w:r>
          </w:p>
        </w:tc>
        <w:tc>
          <w:tcPr>
            <w:tcW w:w="1431" w:type="dxa"/>
            <w:shd w:val="clear" w:color="auto" w:fill="BFBFBF" w:themeFill="background1" w:themeFillShade="BF"/>
            <w:tcMar/>
          </w:tcPr>
          <w:p w:rsidRPr="00801F89" w:rsidR="00EB5EE0" w:rsidP="4F4ECEA8" w:rsidRDefault="00EB5EE0" w14:paraId="4AA34BFF" w14:textId="7E99E268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Nullable</w:t>
            </w:r>
          </w:p>
        </w:tc>
        <w:tc>
          <w:tcPr>
            <w:tcW w:w="1551" w:type="dxa"/>
            <w:shd w:val="clear" w:color="auto" w:fill="BFBFBF" w:themeFill="background1" w:themeFillShade="BF"/>
            <w:tcMar/>
          </w:tcPr>
          <w:p w:rsidRPr="00801F89" w:rsidR="00EB5EE0" w:rsidP="4F4ECEA8" w:rsidRDefault="00EB5EE0" w14:paraId="75A75791" w14:textId="708FBD18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Opmerking</w:t>
            </w:r>
          </w:p>
        </w:tc>
      </w:tr>
      <w:tr w:rsidRPr="00801F89" w:rsidR="00EB5EE0" w:rsidTr="320C8733" w14:paraId="1978DC38" w14:textId="77777777">
        <w:tc>
          <w:tcPr>
            <w:tcW w:w="3047" w:type="dxa"/>
            <w:tcMar/>
          </w:tcPr>
          <w:p w:rsidRPr="00801F89" w:rsidR="00EB5EE0" w:rsidP="4F4ECEA8" w:rsidRDefault="00EB5EE0" w14:paraId="6F99B200" w14:textId="555631BC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Id</w:t>
            </w:r>
          </w:p>
        </w:tc>
        <w:tc>
          <w:tcPr>
            <w:tcW w:w="1460" w:type="dxa"/>
            <w:tcMar/>
          </w:tcPr>
          <w:p w:rsidRPr="00801F89" w:rsidR="00EB5EE0" w:rsidP="4F4ECEA8" w:rsidRDefault="00EB5EE0" w14:paraId="764EAE9F" w14:textId="66BEE86A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INT</w:t>
            </w:r>
          </w:p>
        </w:tc>
        <w:tc>
          <w:tcPr>
            <w:tcW w:w="1367" w:type="dxa"/>
            <w:tcMar/>
          </w:tcPr>
          <w:p w:rsidRPr="00801F89" w:rsidR="00EB5EE0" w:rsidP="4F4ECEA8" w:rsidRDefault="00EB5EE0" w14:paraId="438DF715" w14:textId="44E712A8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-</w:t>
            </w:r>
          </w:p>
        </w:tc>
        <w:tc>
          <w:tcPr>
            <w:tcW w:w="1431" w:type="dxa"/>
            <w:tcMar/>
          </w:tcPr>
          <w:p w:rsidRPr="00801F89" w:rsidR="00EB5EE0" w:rsidP="4F4ECEA8" w:rsidRDefault="00EB5EE0" w14:paraId="384CBB11" w14:textId="6FC3A34D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551" w:type="dxa"/>
            <w:tcMar/>
          </w:tcPr>
          <w:p w:rsidRPr="00801F89" w:rsidR="00EB5EE0" w:rsidP="4F4ECEA8" w:rsidRDefault="00EB5EE0" w14:paraId="72B15E3A" w14:textId="74DFD2AE">
            <w:pPr>
              <w:rPr>
                <w:rFonts w:ascii="Arial" w:hAnsi="Arial" w:cs="Arial"/>
              </w:rPr>
            </w:pPr>
            <w:r w:rsidRPr="320C8733" w:rsidR="55DEF935">
              <w:rPr>
                <w:rFonts w:ascii="Arial" w:hAnsi="Arial" w:cs="Arial"/>
              </w:rPr>
              <w:t>Primary key unsigned auto inc.</w:t>
            </w:r>
          </w:p>
        </w:tc>
      </w:tr>
      <w:tr w:rsidRPr="00801F89" w:rsidR="00EB5EE0" w:rsidTr="320C8733" w14:paraId="68ED2512" w14:textId="77777777">
        <w:tc>
          <w:tcPr>
            <w:tcW w:w="3047" w:type="dxa"/>
            <w:tcMar/>
          </w:tcPr>
          <w:p w:rsidRPr="00801F89" w:rsidR="00EB5EE0" w:rsidP="4F4ECEA8" w:rsidRDefault="00EB5EE0" w14:paraId="4CA521A4" w14:textId="6160B011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LeverancierId</w:t>
            </w:r>
          </w:p>
        </w:tc>
        <w:tc>
          <w:tcPr>
            <w:tcW w:w="1460" w:type="dxa"/>
            <w:tcMar/>
          </w:tcPr>
          <w:p w:rsidRPr="00801F89" w:rsidR="00EB5EE0" w:rsidP="4F4ECEA8" w:rsidRDefault="00EB5EE0" w14:paraId="76086D7C" w14:textId="554F59D6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INT</w:t>
            </w:r>
          </w:p>
        </w:tc>
        <w:tc>
          <w:tcPr>
            <w:tcW w:w="1367" w:type="dxa"/>
            <w:tcMar/>
          </w:tcPr>
          <w:p w:rsidRPr="00801F89" w:rsidR="00EB5EE0" w:rsidP="4F4ECEA8" w:rsidRDefault="00EB5EE0" w14:paraId="3C5D373E" w14:textId="6036428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-</w:t>
            </w:r>
          </w:p>
        </w:tc>
        <w:tc>
          <w:tcPr>
            <w:tcW w:w="1431" w:type="dxa"/>
            <w:tcMar/>
          </w:tcPr>
          <w:p w:rsidRPr="00801F89" w:rsidR="00EB5EE0" w:rsidP="4F4ECEA8" w:rsidRDefault="00EB5EE0" w14:paraId="5F1D0F7A" w14:textId="1CA32271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Ja</w:t>
            </w:r>
          </w:p>
        </w:tc>
        <w:tc>
          <w:tcPr>
            <w:tcW w:w="1551" w:type="dxa"/>
            <w:tcMar/>
          </w:tcPr>
          <w:p w:rsidRPr="00801F89" w:rsidR="00EB5EE0" w:rsidP="4F4ECEA8" w:rsidRDefault="00EB5EE0" w14:paraId="78E79FDF" w14:textId="72636E32">
            <w:pPr>
              <w:rPr>
                <w:rFonts w:ascii="Arial" w:hAnsi="Arial" w:cs="Arial"/>
              </w:rPr>
            </w:pPr>
            <w:r w:rsidRPr="320C8733" w:rsidR="00EB5EE0">
              <w:rPr>
                <w:rFonts w:ascii="Arial" w:hAnsi="Arial" w:cs="Arial"/>
              </w:rPr>
              <w:t>F</w:t>
            </w:r>
            <w:r w:rsidRPr="320C8733" w:rsidR="0CF1199C">
              <w:rPr>
                <w:rFonts w:ascii="Arial" w:hAnsi="Arial" w:cs="Arial"/>
              </w:rPr>
              <w:t>oreign key</w:t>
            </w:r>
          </w:p>
        </w:tc>
      </w:tr>
      <w:tr w:rsidRPr="00801F89" w:rsidR="00EB5EE0" w:rsidTr="320C8733" w14:paraId="179EEBAF" w14:textId="77777777">
        <w:tc>
          <w:tcPr>
            <w:tcW w:w="3047" w:type="dxa"/>
            <w:tcMar/>
          </w:tcPr>
          <w:p w:rsidRPr="00801F89" w:rsidR="00EB5EE0" w:rsidP="4F4ECEA8" w:rsidRDefault="00EB5EE0" w14:paraId="6CB41581" w14:textId="26400BC9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ProductId</w:t>
            </w:r>
          </w:p>
        </w:tc>
        <w:tc>
          <w:tcPr>
            <w:tcW w:w="1460" w:type="dxa"/>
            <w:tcMar/>
          </w:tcPr>
          <w:p w:rsidRPr="00801F89" w:rsidR="00EB5EE0" w:rsidP="4F4ECEA8" w:rsidRDefault="00EB5EE0" w14:paraId="53A9DA44" w14:textId="0210DAF1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INT</w:t>
            </w:r>
          </w:p>
        </w:tc>
        <w:tc>
          <w:tcPr>
            <w:tcW w:w="1367" w:type="dxa"/>
            <w:tcMar/>
          </w:tcPr>
          <w:p w:rsidRPr="00801F89" w:rsidR="00EB5EE0" w:rsidP="4F4ECEA8" w:rsidRDefault="00EB5EE0" w14:paraId="36274BD4" w14:textId="5BABF683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-</w:t>
            </w:r>
          </w:p>
        </w:tc>
        <w:tc>
          <w:tcPr>
            <w:tcW w:w="1431" w:type="dxa"/>
            <w:tcMar/>
          </w:tcPr>
          <w:p w:rsidRPr="00801F89" w:rsidR="00EB5EE0" w:rsidP="4F4ECEA8" w:rsidRDefault="00EB5EE0" w14:paraId="1C94D7CA" w14:textId="6F1CEAD0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Ja</w:t>
            </w:r>
          </w:p>
        </w:tc>
        <w:tc>
          <w:tcPr>
            <w:tcW w:w="1551" w:type="dxa"/>
            <w:tcMar/>
          </w:tcPr>
          <w:p w:rsidRPr="00801F89" w:rsidR="00EB5EE0" w:rsidP="4F4ECEA8" w:rsidRDefault="00EB5EE0" w14:paraId="152716B5" w14:textId="382EDF10">
            <w:pPr>
              <w:rPr>
                <w:rFonts w:ascii="Arial" w:hAnsi="Arial" w:cs="Arial"/>
              </w:rPr>
            </w:pPr>
            <w:r w:rsidRPr="320C8733" w:rsidR="00EB5EE0">
              <w:rPr>
                <w:rFonts w:ascii="Arial" w:hAnsi="Arial" w:cs="Arial"/>
              </w:rPr>
              <w:t>F</w:t>
            </w:r>
            <w:r w:rsidRPr="320C8733" w:rsidR="2AA18DCE">
              <w:rPr>
                <w:rFonts w:ascii="Arial" w:hAnsi="Arial" w:cs="Arial"/>
              </w:rPr>
              <w:t>oreign key</w:t>
            </w:r>
          </w:p>
        </w:tc>
      </w:tr>
      <w:tr w:rsidRPr="00801F89" w:rsidR="00EB5EE0" w:rsidTr="320C8733" w14:paraId="61DFC76B" w14:textId="77777777">
        <w:tc>
          <w:tcPr>
            <w:tcW w:w="3047" w:type="dxa"/>
            <w:tcMar/>
          </w:tcPr>
          <w:p w:rsidRPr="00801F89" w:rsidR="00EB5EE0" w:rsidP="4F4ECEA8" w:rsidRDefault="00EB5EE0" w14:paraId="46C44874" w14:textId="3255E93F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DatumLevering</w:t>
            </w:r>
          </w:p>
        </w:tc>
        <w:tc>
          <w:tcPr>
            <w:tcW w:w="1460" w:type="dxa"/>
            <w:tcMar/>
          </w:tcPr>
          <w:p w:rsidRPr="00801F89" w:rsidR="00EB5EE0" w:rsidP="4F4ECEA8" w:rsidRDefault="00EB5EE0" w14:paraId="731C6699" w14:textId="24E1F619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DATE</w:t>
            </w:r>
          </w:p>
        </w:tc>
        <w:tc>
          <w:tcPr>
            <w:tcW w:w="1367" w:type="dxa"/>
            <w:tcMar/>
          </w:tcPr>
          <w:p w:rsidRPr="00801F89" w:rsidR="00EB5EE0" w:rsidP="4F4ECEA8" w:rsidRDefault="00EB5EE0" w14:paraId="23990155" w14:textId="0BAAD941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-</w:t>
            </w:r>
          </w:p>
        </w:tc>
        <w:tc>
          <w:tcPr>
            <w:tcW w:w="1431" w:type="dxa"/>
            <w:tcMar/>
          </w:tcPr>
          <w:p w:rsidRPr="00801F89" w:rsidR="00EB5EE0" w:rsidP="4F4ECEA8" w:rsidRDefault="00EB5EE0" w14:paraId="3FD4D632" w14:textId="345D409F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Ja</w:t>
            </w:r>
          </w:p>
        </w:tc>
        <w:tc>
          <w:tcPr>
            <w:tcW w:w="1551" w:type="dxa"/>
            <w:tcMar/>
          </w:tcPr>
          <w:p w:rsidRPr="00801F89" w:rsidR="00EB5EE0" w:rsidP="4F4ECEA8" w:rsidRDefault="00EB5EE0" w14:paraId="632A1E78" w14:textId="77777777">
            <w:pPr>
              <w:rPr>
                <w:rFonts w:ascii="Arial" w:hAnsi="Arial" w:cs="Arial"/>
              </w:rPr>
            </w:pPr>
          </w:p>
        </w:tc>
      </w:tr>
      <w:tr w:rsidRPr="00801F89" w:rsidR="00EB5EE0" w:rsidTr="320C8733" w14:paraId="44999ECC" w14:textId="77777777">
        <w:tc>
          <w:tcPr>
            <w:tcW w:w="3047" w:type="dxa"/>
            <w:tcMar/>
          </w:tcPr>
          <w:p w:rsidRPr="00801F89" w:rsidR="00EB5EE0" w:rsidP="4F4ECEA8" w:rsidRDefault="00EB5EE0" w14:paraId="60F24E4D" w14:textId="7884DB7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Aantal</w:t>
            </w:r>
          </w:p>
        </w:tc>
        <w:tc>
          <w:tcPr>
            <w:tcW w:w="1460" w:type="dxa"/>
            <w:tcMar/>
          </w:tcPr>
          <w:p w:rsidRPr="00801F89" w:rsidR="00EB5EE0" w:rsidP="4F4ECEA8" w:rsidRDefault="00EB5EE0" w14:paraId="4AB2D888" w14:textId="1BE45DEB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INT</w:t>
            </w:r>
          </w:p>
        </w:tc>
        <w:tc>
          <w:tcPr>
            <w:tcW w:w="1367" w:type="dxa"/>
            <w:tcMar/>
          </w:tcPr>
          <w:p w:rsidRPr="00801F89" w:rsidR="00EB5EE0" w:rsidP="4F4ECEA8" w:rsidRDefault="00EB5EE0" w14:paraId="4A29BD36" w14:textId="22F3B340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-</w:t>
            </w:r>
          </w:p>
        </w:tc>
        <w:tc>
          <w:tcPr>
            <w:tcW w:w="1431" w:type="dxa"/>
            <w:tcMar/>
          </w:tcPr>
          <w:p w:rsidRPr="00801F89" w:rsidR="00EB5EE0" w:rsidP="4F4ECEA8" w:rsidRDefault="00EB5EE0" w14:paraId="3E4C985C" w14:textId="7A305E89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Ja</w:t>
            </w:r>
          </w:p>
        </w:tc>
        <w:tc>
          <w:tcPr>
            <w:tcW w:w="1551" w:type="dxa"/>
            <w:tcMar/>
          </w:tcPr>
          <w:p w:rsidRPr="00801F89" w:rsidR="00EB5EE0" w:rsidP="4F4ECEA8" w:rsidRDefault="00EB5EE0" w14:paraId="1B7DCFCD" w14:textId="77777777">
            <w:pPr>
              <w:rPr>
                <w:rFonts w:ascii="Arial" w:hAnsi="Arial" w:cs="Arial"/>
              </w:rPr>
            </w:pPr>
          </w:p>
        </w:tc>
      </w:tr>
      <w:tr w:rsidRPr="00801F89" w:rsidR="00EB5EE0" w:rsidTr="320C8733" w14:paraId="720E7DAB" w14:textId="77777777">
        <w:tc>
          <w:tcPr>
            <w:tcW w:w="3047" w:type="dxa"/>
            <w:tcMar/>
          </w:tcPr>
          <w:p w:rsidRPr="00801F89" w:rsidR="00EB5EE0" w:rsidP="4F4ECEA8" w:rsidRDefault="00EB5EE0" w14:paraId="546DE235" w14:textId="2CA7A821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DatumEerstVolgendeLevering</w:t>
            </w:r>
          </w:p>
        </w:tc>
        <w:tc>
          <w:tcPr>
            <w:tcW w:w="1460" w:type="dxa"/>
            <w:tcMar/>
          </w:tcPr>
          <w:p w:rsidRPr="00801F89" w:rsidR="00EB5EE0" w:rsidP="4F4ECEA8" w:rsidRDefault="00EB5EE0" w14:paraId="168BECE3" w14:textId="36E9C54B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DATE</w:t>
            </w:r>
          </w:p>
        </w:tc>
        <w:tc>
          <w:tcPr>
            <w:tcW w:w="1367" w:type="dxa"/>
            <w:tcMar/>
          </w:tcPr>
          <w:p w:rsidRPr="00801F89" w:rsidR="00EB5EE0" w:rsidP="4F4ECEA8" w:rsidRDefault="00EB5EE0" w14:paraId="110B8DF2" w14:textId="414296C7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-</w:t>
            </w:r>
          </w:p>
        </w:tc>
        <w:tc>
          <w:tcPr>
            <w:tcW w:w="1431" w:type="dxa"/>
            <w:tcMar/>
          </w:tcPr>
          <w:p w:rsidRPr="00801F89" w:rsidR="00EB5EE0" w:rsidP="4F4ECEA8" w:rsidRDefault="00EB5EE0" w14:paraId="0351295A" w14:textId="329F238A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Ja</w:t>
            </w:r>
          </w:p>
        </w:tc>
        <w:tc>
          <w:tcPr>
            <w:tcW w:w="1551" w:type="dxa"/>
            <w:tcMar/>
          </w:tcPr>
          <w:p w:rsidRPr="00801F89" w:rsidR="00EB5EE0" w:rsidP="4F4ECEA8" w:rsidRDefault="00EB5EE0" w14:paraId="5BAC0A28" w14:textId="77777777">
            <w:pPr>
              <w:rPr>
                <w:rFonts w:ascii="Arial" w:hAnsi="Arial" w:cs="Arial"/>
              </w:rPr>
            </w:pPr>
          </w:p>
        </w:tc>
      </w:tr>
      <w:tr w:rsidRPr="00801F89" w:rsidR="00801F89" w:rsidTr="320C8733" w14:paraId="6CAFEA6F" w14:textId="77777777">
        <w:tc>
          <w:tcPr>
            <w:tcW w:w="3047" w:type="dxa"/>
            <w:tcMar/>
          </w:tcPr>
          <w:p w:rsidRPr="00801F89" w:rsidR="00801F89" w:rsidP="4F4ECEA8" w:rsidRDefault="00801F89" w14:paraId="0E243B4C" w14:textId="209DB060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IsActief</w:t>
            </w:r>
          </w:p>
        </w:tc>
        <w:tc>
          <w:tcPr>
            <w:tcW w:w="1460" w:type="dxa"/>
            <w:tcMar/>
          </w:tcPr>
          <w:p w:rsidRPr="00801F89" w:rsidR="00801F89" w:rsidP="4F4ECEA8" w:rsidRDefault="00801F89" w14:paraId="1F03923A" w14:textId="5C8418B5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BIT</w:t>
            </w:r>
          </w:p>
        </w:tc>
        <w:tc>
          <w:tcPr>
            <w:tcW w:w="1367" w:type="dxa"/>
            <w:tcMar/>
          </w:tcPr>
          <w:p w:rsidRPr="00801F89" w:rsidR="00801F89" w:rsidP="4F4ECEA8" w:rsidRDefault="00801F89" w14:paraId="670D76B6" w14:textId="52B4BCAE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1</w:t>
            </w:r>
          </w:p>
        </w:tc>
        <w:tc>
          <w:tcPr>
            <w:tcW w:w="1431" w:type="dxa"/>
            <w:tcMar/>
          </w:tcPr>
          <w:p w:rsidRPr="00801F89" w:rsidR="00801F89" w:rsidP="4F4ECEA8" w:rsidRDefault="00801F89" w14:paraId="0A901470" w14:textId="7AB752BF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551" w:type="dxa"/>
            <w:tcMar/>
          </w:tcPr>
          <w:p w:rsidRPr="00801F89" w:rsidR="00801F89" w:rsidP="4F4ECEA8" w:rsidRDefault="00801F89" w14:paraId="546CCAE1" w14:textId="344AE059">
            <w:pPr>
              <w:rPr>
                <w:rFonts w:ascii="Arial" w:hAnsi="Arial" w:cs="Arial"/>
              </w:rPr>
            </w:pPr>
          </w:p>
        </w:tc>
      </w:tr>
      <w:tr w:rsidRPr="00801F89" w:rsidR="00801F89" w:rsidTr="320C8733" w14:paraId="5EC4FEB4" w14:textId="77777777">
        <w:tc>
          <w:tcPr>
            <w:tcW w:w="3047" w:type="dxa"/>
            <w:tcMar/>
          </w:tcPr>
          <w:p w:rsidRPr="00801F89" w:rsidR="00801F89" w:rsidP="4F4ECEA8" w:rsidRDefault="00801F89" w14:paraId="4FB6EC5B" w14:textId="06D9D1A8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Opmerking</w:t>
            </w:r>
          </w:p>
        </w:tc>
        <w:tc>
          <w:tcPr>
            <w:tcW w:w="1460" w:type="dxa"/>
            <w:tcMar/>
          </w:tcPr>
          <w:p w:rsidRPr="00801F89" w:rsidR="00801F89" w:rsidP="4F4ECEA8" w:rsidRDefault="00801F89" w14:paraId="37962E2F" w14:textId="6D4CD645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VARCHAR</w:t>
            </w:r>
          </w:p>
        </w:tc>
        <w:tc>
          <w:tcPr>
            <w:tcW w:w="1367" w:type="dxa"/>
            <w:tcMar/>
          </w:tcPr>
          <w:p w:rsidRPr="00801F89" w:rsidR="00801F89" w:rsidP="4F4ECEA8" w:rsidRDefault="00801F89" w14:paraId="177693B9" w14:textId="37C516C5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255</w:t>
            </w:r>
          </w:p>
        </w:tc>
        <w:tc>
          <w:tcPr>
            <w:tcW w:w="1431" w:type="dxa"/>
            <w:tcMar/>
          </w:tcPr>
          <w:p w:rsidRPr="00801F89" w:rsidR="00801F89" w:rsidP="4F4ECEA8" w:rsidRDefault="00801F89" w14:paraId="3B0DE118" w14:textId="1F07473B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Ja</w:t>
            </w:r>
          </w:p>
        </w:tc>
        <w:tc>
          <w:tcPr>
            <w:tcW w:w="1551" w:type="dxa"/>
            <w:tcMar/>
          </w:tcPr>
          <w:p w:rsidRPr="00801F89" w:rsidR="00801F89" w:rsidP="4F4ECEA8" w:rsidRDefault="00801F89" w14:paraId="1E813B19" w14:textId="77777777">
            <w:pPr>
              <w:rPr>
                <w:rFonts w:ascii="Arial" w:hAnsi="Arial" w:cs="Arial"/>
              </w:rPr>
            </w:pPr>
          </w:p>
        </w:tc>
      </w:tr>
      <w:tr w:rsidRPr="00801F89" w:rsidR="00801F89" w:rsidTr="320C8733" w14:paraId="53C4B4C6" w14:textId="77777777">
        <w:tc>
          <w:tcPr>
            <w:tcW w:w="3047" w:type="dxa"/>
            <w:tcMar/>
          </w:tcPr>
          <w:p w:rsidRPr="00801F89" w:rsidR="00801F89" w:rsidP="4F4ECEA8" w:rsidRDefault="00801F89" w14:paraId="0750C395" w14:textId="754456BB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DatumAangemaakt</w:t>
            </w:r>
          </w:p>
        </w:tc>
        <w:tc>
          <w:tcPr>
            <w:tcW w:w="1460" w:type="dxa"/>
            <w:tcMar/>
          </w:tcPr>
          <w:p w:rsidRPr="00801F89" w:rsidR="00801F89" w:rsidP="4F4ECEA8" w:rsidRDefault="00801F89" w14:paraId="406BD1B8" w14:textId="59C03BE4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DATETIME</w:t>
            </w:r>
          </w:p>
        </w:tc>
        <w:tc>
          <w:tcPr>
            <w:tcW w:w="1367" w:type="dxa"/>
            <w:tcMar/>
          </w:tcPr>
          <w:p w:rsidRPr="00801F89" w:rsidR="00801F89" w:rsidP="4F4ECEA8" w:rsidRDefault="00801F89" w14:paraId="0359483A" w14:textId="3EC692B0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6</w:t>
            </w:r>
          </w:p>
        </w:tc>
        <w:tc>
          <w:tcPr>
            <w:tcW w:w="1431" w:type="dxa"/>
            <w:tcMar/>
          </w:tcPr>
          <w:p w:rsidRPr="00801F89" w:rsidR="00801F89" w:rsidP="4F4ECEA8" w:rsidRDefault="00801F89" w14:paraId="13349E62" w14:textId="62F64340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551" w:type="dxa"/>
            <w:tcMar/>
          </w:tcPr>
          <w:p w:rsidRPr="00801F89" w:rsidR="00801F89" w:rsidP="4F4ECEA8" w:rsidRDefault="00801F89" w14:paraId="64ACC9C0" w14:textId="1A3B2AB6">
            <w:pPr>
              <w:rPr>
                <w:rFonts w:ascii="Arial" w:hAnsi="Arial" w:cs="Arial"/>
              </w:rPr>
            </w:pPr>
          </w:p>
        </w:tc>
      </w:tr>
      <w:tr w:rsidRPr="00801F89" w:rsidR="00801F89" w:rsidTr="320C8733" w14:paraId="269846A1" w14:textId="77777777">
        <w:tc>
          <w:tcPr>
            <w:tcW w:w="3047" w:type="dxa"/>
            <w:tcMar/>
          </w:tcPr>
          <w:p w:rsidRPr="00801F89" w:rsidR="00801F89" w:rsidP="4F4ECEA8" w:rsidRDefault="00801F89" w14:paraId="613C4D4D" w14:textId="49C5C9E3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DatumGewijzigd</w:t>
            </w:r>
          </w:p>
        </w:tc>
        <w:tc>
          <w:tcPr>
            <w:tcW w:w="1460" w:type="dxa"/>
            <w:tcMar/>
          </w:tcPr>
          <w:p w:rsidRPr="00801F89" w:rsidR="00801F89" w:rsidP="4F4ECEA8" w:rsidRDefault="00801F89" w14:paraId="616E5E75" w14:textId="43DED511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DATETIME</w:t>
            </w:r>
          </w:p>
        </w:tc>
        <w:tc>
          <w:tcPr>
            <w:tcW w:w="1367" w:type="dxa"/>
            <w:tcMar/>
          </w:tcPr>
          <w:p w:rsidRPr="00801F89" w:rsidR="00801F89" w:rsidP="4F4ECEA8" w:rsidRDefault="00801F89" w14:paraId="622AA663" w14:textId="56A0D194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6</w:t>
            </w:r>
          </w:p>
        </w:tc>
        <w:tc>
          <w:tcPr>
            <w:tcW w:w="1431" w:type="dxa"/>
            <w:tcMar/>
          </w:tcPr>
          <w:p w:rsidRPr="00801F89" w:rsidR="00801F89" w:rsidP="4F4ECEA8" w:rsidRDefault="00801F89" w14:paraId="193E15C9" w14:textId="729503E3">
            <w:pPr>
              <w:rPr>
                <w:rFonts w:ascii="Arial" w:hAnsi="Arial" w:cs="Arial"/>
              </w:rPr>
            </w:pPr>
            <w:r w:rsidRPr="4F4ECEA8">
              <w:rPr>
                <w:rFonts w:ascii="Arial" w:hAnsi="Arial" w:cs="Arial"/>
              </w:rPr>
              <w:t>Nee</w:t>
            </w:r>
          </w:p>
        </w:tc>
        <w:tc>
          <w:tcPr>
            <w:tcW w:w="1551" w:type="dxa"/>
            <w:tcMar/>
          </w:tcPr>
          <w:p w:rsidRPr="00801F89" w:rsidR="00801F89" w:rsidP="4F4ECEA8" w:rsidRDefault="00801F89" w14:paraId="7DD6701F" w14:textId="62071E5E">
            <w:pPr>
              <w:rPr>
                <w:rFonts w:ascii="Arial" w:hAnsi="Arial" w:cs="Arial"/>
              </w:rPr>
            </w:pPr>
          </w:p>
        </w:tc>
      </w:tr>
    </w:tbl>
    <w:p w:rsidRPr="00801F89" w:rsidR="00EB5EE0" w:rsidP="4F4ECEA8" w:rsidRDefault="00EB5EE0" w14:paraId="73237DDD" w14:textId="77777777">
      <w:pPr>
        <w:rPr>
          <w:rFonts w:ascii="Arial" w:hAnsi="Arial" w:cs="Arial"/>
        </w:rPr>
      </w:pPr>
    </w:p>
    <w:p w:rsidRPr="00801F89" w:rsidR="00EB5EE0" w:rsidP="4F4ECEA8" w:rsidRDefault="00EB5EE0" w14:paraId="506DF3AF" w14:textId="77777777">
      <w:pPr>
        <w:rPr>
          <w:rFonts w:ascii="Arial" w:hAnsi="Arial" w:cs="Arial"/>
        </w:rPr>
      </w:pPr>
    </w:p>
    <w:sectPr w:rsidRPr="00801F89" w:rsidR="00EB5EE0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825392127">
    <w:abstractNumId w:val="8"/>
  </w:num>
  <w:num w:numId="2" w16cid:durableId="1470325340">
    <w:abstractNumId w:val="6"/>
  </w:num>
  <w:num w:numId="3" w16cid:durableId="1279215655">
    <w:abstractNumId w:val="5"/>
  </w:num>
  <w:num w:numId="4" w16cid:durableId="1712999017">
    <w:abstractNumId w:val="4"/>
  </w:num>
  <w:num w:numId="5" w16cid:durableId="646083867">
    <w:abstractNumId w:val="7"/>
  </w:num>
  <w:num w:numId="6" w16cid:durableId="105852687">
    <w:abstractNumId w:val="3"/>
  </w:num>
  <w:num w:numId="7" w16cid:durableId="473378973">
    <w:abstractNumId w:val="2"/>
  </w:num>
  <w:num w:numId="8" w16cid:durableId="444468805">
    <w:abstractNumId w:val="1"/>
  </w:num>
  <w:num w:numId="9" w16cid:durableId="103693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1A9"/>
    <w:rsid w:val="00034616"/>
    <w:rsid w:val="0006063C"/>
    <w:rsid w:val="0015074B"/>
    <w:rsid w:val="001675C3"/>
    <w:rsid w:val="001859B7"/>
    <w:rsid w:val="00193E7E"/>
    <w:rsid w:val="00196BA1"/>
    <w:rsid w:val="001D18C9"/>
    <w:rsid w:val="0029639D"/>
    <w:rsid w:val="00326F90"/>
    <w:rsid w:val="004F396A"/>
    <w:rsid w:val="00783421"/>
    <w:rsid w:val="00801F89"/>
    <w:rsid w:val="0092549C"/>
    <w:rsid w:val="00A15218"/>
    <w:rsid w:val="00AA1D8D"/>
    <w:rsid w:val="00B47730"/>
    <w:rsid w:val="00C4089C"/>
    <w:rsid w:val="00CB0664"/>
    <w:rsid w:val="00CE798B"/>
    <w:rsid w:val="00E70E41"/>
    <w:rsid w:val="00EB5EE0"/>
    <w:rsid w:val="00FC693F"/>
    <w:rsid w:val="06357B85"/>
    <w:rsid w:val="0CF1199C"/>
    <w:rsid w:val="0E22D45A"/>
    <w:rsid w:val="0E875C22"/>
    <w:rsid w:val="1371CAF8"/>
    <w:rsid w:val="1AF4FC75"/>
    <w:rsid w:val="283E4F2B"/>
    <w:rsid w:val="298B4E0C"/>
    <w:rsid w:val="2AA18DCE"/>
    <w:rsid w:val="2FA80199"/>
    <w:rsid w:val="320C8733"/>
    <w:rsid w:val="3233DF45"/>
    <w:rsid w:val="4D3D431A"/>
    <w:rsid w:val="4F4ECEA8"/>
    <w:rsid w:val="514EA3AE"/>
    <w:rsid w:val="55DEF935"/>
    <w:rsid w:val="5858B8E3"/>
    <w:rsid w:val="5A6F81CB"/>
    <w:rsid w:val="6C9B642A"/>
    <w:rsid w:val="7488AD0F"/>
    <w:rsid w:val="79FC5375"/>
    <w:rsid w:val="7E17C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D80231"/>
  <w14:defaultImageDpi w14:val="300"/>
  <w15:docId w15:val="{E8D5CDB3-5B5B-49D9-AE93-FB0C89F0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01c93b-a5c9-492b-97b8-0ad8ef472c5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A7A7A7C67AD844B5DA2927F67EF2C5" ma:contentTypeVersion="15" ma:contentTypeDescription="Een nieuw document maken." ma:contentTypeScope="" ma:versionID="f6f782c8fc35294ebf6b02089c6458ab">
  <xsd:schema xmlns:xsd="http://www.w3.org/2001/XMLSchema" xmlns:xs="http://www.w3.org/2001/XMLSchema" xmlns:p="http://schemas.microsoft.com/office/2006/metadata/properties" xmlns:ns3="b401c93b-a5c9-492b-97b8-0ad8ef472c59" xmlns:ns4="9bab8d68-b3b9-4fca-b388-f6cfa4e17f8d" targetNamespace="http://schemas.microsoft.com/office/2006/metadata/properties" ma:root="true" ma:fieldsID="79e827bff04ce3f7515a377aa37c6ec2" ns3:_="" ns4:_="">
    <xsd:import namespace="b401c93b-a5c9-492b-97b8-0ad8ef472c59"/>
    <xsd:import namespace="9bab8d68-b3b9-4fca-b388-f6cfa4e17f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01c93b-a5c9-492b-97b8-0ad8ef472c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b8d68-b3b9-4fca-b388-f6cfa4e17f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BBE43F-5CAE-44AA-84EC-D414E1C629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C4F864-E2F5-43FF-ACC7-102EB83AD359}">
  <ds:schemaRefs>
    <ds:schemaRef ds:uri="http://schemas.microsoft.com/office/2006/metadata/properties"/>
    <ds:schemaRef ds:uri="http://schemas.microsoft.com/office/infopath/2007/PartnerControls"/>
    <ds:schemaRef ds:uri="b401c93b-a5c9-492b-97b8-0ad8ef472c59"/>
  </ds:schemaRefs>
</ds:datastoreItem>
</file>

<file path=customXml/itemProps4.xml><?xml version="1.0" encoding="utf-8"?>
<ds:datastoreItem xmlns:ds="http://schemas.openxmlformats.org/officeDocument/2006/customXml" ds:itemID="{9A4F43A0-EF54-4E81-B856-B2BE1A9708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01c93b-a5c9-492b-97b8-0ad8ef472c59"/>
    <ds:schemaRef ds:uri="9bab8d68-b3b9-4fca-b388-f6cfa4e17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Dennis Oostrom</lastModifiedBy>
  <revision>7</revision>
  <dcterms:created xsi:type="dcterms:W3CDTF">2025-02-27T13:44:00.0000000Z</dcterms:created>
  <dcterms:modified xsi:type="dcterms:W3CDTF">2025-02-27T13:50:58.9168841Z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0x0101007DA7A7A7C67AD844B5DA2927F67EF2C5</vt:lpwstr>
  </property>
</Properties>
</file>